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宋体" w:hAnsi="宋体" w:eastAsia="宋体" w:cs="宋体"/>
          <w:color w:val="000000"/>
          <w:sz w:val="21"/>
          <w:szCs w:val="21"/>
        </w:rPr>
      </w:pPr>
      <w:r>
        <w:rPr>
          <w:rFonts w:ascii="微软雅黑" w:hAnsi="微软雅黑" w:eastAsia="微软雅黑" w:cs="微软雅黑"/>
          <w:color w:val="000000"/>
          <w:sz w:val="21"/>
          <w:szCs w:val="21"/>
        </w:rPr>
        <w:drawing>
          <wp:inline distT="0" distB="0" distL="0" distR="0">
            <wp:extent cx="5274310" cy="88646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3" name="image8.jpg"/>
                    <pic:cNvPicPr preferRelativeResize="0"/>
                  </pic:nvPicPr>
                  <pic:blipFill>
                    <a:blip r:embed="rId4"/>
                    <a:srcRect/>
                    <a:stretch>
                      <a:fillRect/>
                    </a:stretch>
                  </pic:blipFill>
                  <pic:spPr>
                    <a:xfrm>
                      <a:off x="0" y="0"/>
                      <a:ext cx="5274310" cy="886900"/>
                    </a:xfrm>
                    <a:prstGeom prst="rect">
                      <a:avLst/>
                    </a:prstGeom>
                  </pic:spPr>
                </pic:pic>
              </a:graphicData>
            </a:graphic>
          </wp:inline>
        </w:drawing>
      </w:r>
    </w:p>
    <w:p>
      <w:pPr>
        <w:spacing w:line="240" w:lineRule="auto"/>
        <w:jc w:val="left"/>
        <w:rPr>
          <w:rFonts w:ascii="微软雅黑" w:hAnsi="微软雅黑" w:eastAsia="微软雅黑" w:cs="微软雅黑"/>
          <w:color w:val="000000"/>
          <w:sz w:val="21"/>
          <w:szCs w:val="21"/>
        </w:rPr>
      </w:pPr>
    </w:p>
    <w:p>
      <w:pPr>
        <w:spacing w:line="240" w:lineRule="auto"/>
        <w:jc w:val="left"/>
        <w:rPr>
          <w:rFonts w:ascii="微软雅黑" w:hAnsi="微软雅黑" w:eastAsia="微软雅黑" w:cs="微软雅黑"/>
          <w:color w:val="000000"/>
          <w:sz w:val="21"/>
          <w:szCs w:val="21"/>
        </w:rPr>
      </w:pPr>
    </w:p>
    <w:p>
      <w:pPr>
        <w:spacing w:line="240" w:lineRule="auto"/>
        <w:jc w:val="center"/>
        <w:rPr>
          <w:rFonts w:ascii="Hei" w:hAnsi="Hei" w:eastAsia="Hei" w:cs="Hei"/>
          <w:b/>
          <w:color w:val="000000"/>
          <w:sz w:val="32"/>
          <w:szCs w:val="32"/>
        </w:rPr>
      </w:pPr>
      <w:r>
        <w:rPr>
          <w:rFonts w:ascii="Hei" w:hAnsi="Hei" w:eastAsia="Hei" w:cs="Hei"/>
          <w:b/>
          <w:color w:val="000000"/>
          <w:sz w:val="32"/>
          <w:szCs w:val="32"/>
          <w:rtl w:val="0"/>
        </w:rPr>
        <w:t>更改履历</w:t>
      </w:r>
    </w:p>
    <w:p>
      <w:pPr>
        <w:spacing w:line="240" w:lineRule="auto"/>
        <w:jc w:val="left"/>
        <w:rPr>
          <w:rFonts w:ascii="微软雅黑" w:hAnsi="微软雅黑" w:eastAsia="微软雅黑" w:cs="微软雅黑"/>
          <w:color w:val="000000"/>
          <w:sz w:val="21"/>
          <w:szCs w:val="21"/>
        </w:rPr>
      </w:pPr>
    </w:p>
    <w:tbl>
      <w:tblPr>
        <w:tblStyle w:val="13"/>
        <w:tblW w:w="9253" w:type="dxa"/>
        <w:tblInd w:w="6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4"/>
        <w:gridCol w:w="1099"/>
        <w:gridCol w:w="1496"/>
        <w:gridCol w:w="1050"/>
        <w:gridCol w:w="1300"/>
        <w:gridCol w:w="840"/>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center"/>
              <w:rPr>
                <w:rFonts w:ascii="宋体" w:hAnsi="宋体" w:eastAsia="宋体" w:cs="宋体"/>
                <w:color w:val="000000"/>
                <w:sz w:val="20"/>
                <w:szCs w:val="20"/>
              </w:rPr>
            </w:pPr>
            <w:r>
              <w:rPr>
                <w:rFonts w:ascii="宋体" w:hAnsi="宋体" w:eastAsia="宋体" w:cs="宋体"/>
                <w:color w:val="000000"/>
                <w:sz w:val="20"/>
                <w:szCs w:val="20"/>
                <w:rtl w:val="0"/>
              </w:rPr>
              <w:t>序号</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center"/>
              <w:rPr>
                <w:rFonts w:ascii="宋体" w:hAnsi="宋体" w:eastAsia="宋体" w:cs="宋体"/>
                <w:color w:val="000000"/>
                <w:sz w:val="20"/>
                <w:szCs w:val="20"/>
              </w:rPr>
            </w:pPr>
            <w:r>
              <w:rPr>
                <w:rFonts w:ascii="宋体" w:hAnsi="宋体" w:eastAsia="宋体" w:cs="宋体"/>
                <w:color w:val="000000"/>
                <w:sz w:val="20"/>
                <w:szCs w:val="20"/>
                <w:rtl w:val="0"/>
              </w:rPr>
              <w:t>版本</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center"/>
              <w:rPr>
                <w:rFonts w:ascii="宋体" w:hAnsi="宋体" w:eastAsia="宋体" w:cs="宋体"/>
                <w:color w:val="000000"/>
                <w:sz w:val="20"/>
                <w:szCs w:val="20"/>
              </w:rPr>
            </w:pPr>
            <w:r>
              <w:rPr>
                <w:rFonts w:ascii="宋体" w:hAnsi="宋体" w:eastAsia="宋体" w:cs="宋体"/>
                <w:color w:val="000000"/>
                <w:sz w:val="20"/>
                <w:szCs w:val="20"/>
                <w:rtl w:val="0"/>
              </w:rPr>
              <w:t>更改时间</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center"/>
              <w:rPr>
                <w:rFonts w:ascii="宋体" w:hAnsi="宋体" w:eastAsia="宋体" w:cs="宋体"/>
                <w:color w:val="000000"/>
                <w:sz w:val="20"/>
                <w:szCs w:val="20"/>
              </w:rPr>
            </w:pPr>
            <w:r>
              <w:rPr>
                <w:rFonts w:ascii="宋体" w:hAnsi="宋体" w:eastAsia="宋体" w:cs="宋体"/>
                <w:color w:val="000000"/>
                <w:sz w:val="20"/>
                <w:szCs w:val="20"/>
                <w:rtl w:val="0"/>
              </w:rPr>
              <w:t>更改人</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center"/>
              <w:rPr>
                <w:rFonts w:ascii="宋体" w:hAnsi="宋体" w:eastAsia="宋体" w:cs="宋体"/>
                <w:color w:val="000000"/>
                <w:sz w:val="20"/>
                <w:szCs w:val="20"/>
              </w:rPr>
            </w:pPr>
            <w:r>
              <w:rPr>
                <w:rFonts w:ascii="宋体" w:hAnsi="宋体" w:eastAsia="宋体" w:cs="宋体"/>
                <w:color w:val="000000"/>
                <w:sz w:val="20"/>
                <w:szCs w:val="20"/>
                <w:rtl w:val="0"/>
              </w:rPr>
              <w:t>更改章节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center"/>
              <w:rPr>
                <w:rFonts w:ascii="宋体" w:hAnsi="宋体" w:eastAsia="宋体" w:cs="宋体"/>
                <w:color w:val="000000"/>
                <w:sz w:val="20"/>
                <w:szCs w:val="20"/>
              </w:rPr>
            </w:pPr>
            <w:r>
              <w:rPr>
                <w:rFonts w:ascii="宋体" w:hAnsi="宋体" w:eastAsia="宋体" w:cs="宋体"/>
                <w:color w:val="000000"/>
                <w:sz w:val="20"/>
                <w:szCs w:val="20"/>
                <w:rtl w:val="0"/>
              </w:rPr>
              <w:t>状态</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center"/>
              <w:rPr>
                <w:rFonts w:ascii="宋体" w:hAnsi="宋体" w:eastAsia="宋体" w:cs="宋体"/>
                <w:color w:val="000000"/>
                <w:sz w:val="20"/>
                <w:szCs w:val="20"/>
              </w:rPr>
            </w:pPr>
            <w:r>
              <w:rPr>
                <w:rFonts w:ascii="宋体" w:hAnsi="宋体" w:eastAsia="宋体" w:cs="宋体"/>
                <w:color w:val="000000"/>
                <w:sz w:val="20"/>
                <w:szCs w:val="20"/>
                <w:rtl w:val="0"/>
              </w:rPr>
              <w:t>更改描述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5"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Frutiger LT 55 Roman" w:hAnsi="Frutiger LT 55 Roman" w:eastAsia="Frutiger LT 55 Roman" w:cs="Frutiger LT 55 Roman"/>
                <w:color w:val="000000"/>
                <w:sz w:val="20"/>
                <w:szCs w:val="20"/>
              </w:rPr>
            </w:pPr>
            <w:r>
              <w:rPr>
                <w:rFonts w:ascii="宋体" w:hAnsi="宋体" w:eastAsia="宋体" w:cs="宋体"/>
                <w:color w:val="000000"/>
                <w:sz w:val="20"/>
                <w:szCs w:val="20"/>
                <w:rtl w:val="0"/>
              </w:rPr>
              <w:t>　</w:t>
            </w:r>
            <w:r>
              <w:rPr>
                <w:rFonts w:ascii="Frutiger LT 55 Roman" w:hAnsi="Frutiger LT 55 Roman" w:eastAsia="Frutiger LT 55 Roman" w:cs="Frutiger LT 55 Roman"/>
                <w:color w:val="000000"/>
                <w:sz w:val="20"/>
                <w:szCs w:val="20"/>
                <w:rtl w:val="0"/>
              </w:rPr>
              <w:t>1</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Frutiger LT 55 Roman" w:hAnsi="Frutiger LT 55 Roman" w:eastAsia="Frutiger LT 55 Roman" w:cs="Frutiger LT 55 Roman"/>
                <w:color w:val="000000"/>
                <w:sz w:val="20"/>
                <w:szCs w:val="20"/>
              </w:rPr>
            </w:pPr>
            <w:r>
              <w:rPr>
                <w:rFonts w:ascii="宋体" w:hAnsi="宋体" w:eastAsia="宋体" w:cs="宋体"/>
                <w:color w:val="000000"/>
                <w:sz w:val="20"/>
                <w:szCs w:val="20"/>
                <w:rtl w:val="0"/>
              </w:rPr>
              <w:t>　</w:t>
            </w:r>
            <w:r>
              <w:rPr>
                <w:rFonts w:ascii="Times New Roman" w:hAnsi="Times New Roman" w:eastAsia="Times New Roman" w:cs="Times New Roman"/>
                <w:color w:val="000000"/>
                <w:sz w:val="20"/>
                <w:szCs w:val="20"/>
                <w:rtl w:val="0"/>
              </w:rPr>
              <w:t>V</w:t>
            </w:r>
            <w:r>
              <w:rPr>
                <w:rFonts w:ascii="Frutiger LT 55 Roman" w:hAnsi="Frutiger LT 55 Roman" w:eastAsia="Frutiger LT 55 Roman" w:cs="Frutiger LT 55 Roman"/>
                <w:color w:val="000000"/>
                <w:sz w:val="20"/>
                <w:szCs w:val="20"/>
                <w:rtl w:val="0"/>
              </w:rPr>
              <w:t>1.0</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宋体" w:hAnsi="宋体" w:eastAsia="宋体" w:cs="宋体"/>
                <w:color w:val="000000"/>
                <w:sz w:val="20"/>
                <w:szCs w:val="20"/>
              </w:rPr>
            </w:pPr>
            <w:r>
              <w:rPr>
                <w:rFonts w:ascii="Frutiger LT 55 Roman" w:hAnsi="Frutiger LT 55 Roman" w:eastAsia="Frutiger LT 55 Roman" w:cs="Frutiger LT 55 Roman"/>
                <w:color w:val="000000"/>
                <w:sz w:val="20"/>
                <w:szCs w:val="20"/>
                <w:rtl w:val="0"/>
              </w:rPr>
              <w:t>2020-6-29</w:t>
            </w:r>
            <w:r>
              <w:rPr>
                <w:rFonts w:ascii="宋体" w:hAnsi="宋体" w:eastAsia="宋体" w:cs="宋体"/>
                <w:color w:val="000000"/>
                <w:sz w:val="20"/>
                <w:szCs w:val="20"/>
                <w:rtl w:val="0"/>
              </w:rPr>
              <w:t>　</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宋体" w:hAnsi="宋体" w:eastAsia="宋体" w:cs="宋体"/>
                <w:color w:val="000000"/>
                <w:sz w:val="20"/>
                <w:szCs w:val="20"/>
              </w:rPr>
            </w:pPr>
            <w:r>
              <w:rPr>
                <w:rFonts w:ascii="宋体" w:hAnsi="宋体" w:eastAsia="宋体" w:cs="宋体"/>
                <w:color w:val="000000"/>
                <w:sz w:val="20"/>
                <w:szCs w:val="20"/>
                <w:rtl w:val="0"/>
              </w:rPr>
              <w:t>全组成员　</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微软雅黑" w:hAnsi="微软雅黑" w:eastAsia="微软雅黑" w:cs="微软雅黑"/>
                <w:color w:val="000000"/>
                <w:sz w:val="24"/>
                <w:szCs w:val="24"/>
              </w:rPr>
            </w:pP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宋体" w:hAnsi="宋体" w:eastAsia="宋体" w:cs="宋体"/>
                <w:color w:val="000000"/>
                <w:sz w:val="20"/>
                <w:szCs w:val="20"/>
              </w:rPr>
            </w:pPr>
            <w:r>
              <w:rPr>
                <w:rFonts w:ascii="宋体" w:hAnsi="宋体" w:eastAsia="宋体" w:cs="宋体"/>
                <w:color w:val="000000"/>
                <w:sz w:val="20"/>
                <w:szCs w:val="20"/>
                <w:rtl w:val="0"/>
              </w:rPr>
              <w:t>新建　</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宋体" w:hAnsi="宋体" w:eastAsia="宋体" w:cs="宋体"/>
                <w:color w:val="000000"/>
                <w:sz w:val="20"/>
                <w:szCs w:val="20"/>
              </w:rPr>
            </w:pPr>
            <w:r>
              <w:rPr>
                <w:rFonts w:ascii="宋体" w:hAnsi="宋体" w:eastAsia="宋体" w:cs="宋体"/>
                <w:color w:val="000000"/>
                <w:sz w:val="20"/>
                <w:szCs w:val="20"/>
                <w:rtl w:val="0"/>
              </w:rPr>
              <w:t>　</w:t>
            </w:r>
            <w:r>
              <w:rPr>
                <w:rFonts w:ascii="宋体" w:hAnsi="宋体" w:eastAsia="宋体" w:cs="宋体"/>
                <w:sz w:val="20"/>
                <w:szCs w:val="20"/>
                <w:rtl w:val="0"/>
              </w:rPr>
              <w:t>新建需求规约文档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Frutiger LT 55 Roman" w:hAnsi="Frutiger LT 55 Roman" w:eastAsia="Frutiger LT 55 Roman" w:cs="Frutiger LT 55 Roman"/>
                <w:color w:val="000000"/>
                <w:sz w:val="20"/>
                <w:szCs w:val="20"/>
              </w:rPr>
            </w:pPr>
            <w:r>
              <w:rPr>
                <w:rFonts w:ascii="宋体" w:hAnsi="宋体" w:eastAsia="宋体" w:cs="宋体"/>
                <w:color w:val="000000"/>
                <w:sz w:val="20"/>
                <w:szCs w:val="20"/>
                <w:rtl w:val="0"/>
              </w:rPr>
              <w:t>　</w:t>
            </w:r>
            <w:r>
              <w:rPr>
                <w:rFonts w:ascii="Frutiger LT 55 Roman" w:hAnsi="Frutiger LT 55 Roman" w:eastAsia="Frutiger LT 55 Roman" w:cs="Frutiger LT 55 Roman"/>
                <w:color w:val="000000"/>
                <w:sz w:val="20"/>
                <w:szCs w:val="20"/>
                <w:rtl w:val="0"/>
              </w:rPr>
              <w:t>2</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宋体" w:hAnsi="宋体" w:eastAsia="宋体" w:cs="宋体"/>
                <w:color w:val="000000"/>
                <w:sz w:val="20"/>
                <w:szCs w:val="20"/>
              </w:rPr>
            </w:pPr>
            <w:r>
              <w:rPr>
                <w:rFonts w:ascii="宋体" w:hAnsi="宋体" w:eastAsia="宋体" w:cs="宋体"/>
                <w:color w:val="000000"/>
                <w:sz w:val="20"/>
                <w:szCs w:val="20"/>
                <w:rtl w:val="0"/>
              </w:rPr>
              <w:t>　</w:t>
            </w:r>
            <w:r>
              <w:rPr>
                <w:rFonts w:ascii="宋体" w:hAnsi="宋体" w:eastAsia="宋体" w:cs="宋体"/>
                <w:sz w:val="20"/>
                <w:szCs w:val="20"/>
                <w:rtl w:val="0"/>
              </w:rPr>
              <w:t>V1.1</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jc w:val="left"/>
              <w:rPr>
                <w:rFonts w:ascii="宋体" w:hAnsi="宋体" w:eastAsia="宋体" w:cs="宋体"/>
                <w:sz w:val="20"/>
                <w:szCs w:val="20"/>
              </w:rPr>
            </w:pPr>
            <w:r>
              <w:rPr>
                <w:rFonts w:ascii="Frutiger LT 55 Roman" w:hAnsi="Frutiger LT 55 Roman" w:eastAsia="Frutiger LT 55 Roman" w:cs="Frutiger LT 55 Roman"/>
                <w:sz w:val="20"/>
                <w:szCs w:val="20"/>
                <w:rtl w:val="0"/>
              </w:rPr>
              <w:t>2020-7-3</w:t>
            </w:r>
            <w:r>
              <w:rPr>
                <w:rFonts w:ascii="宋体" w:hAnsi="宋体" w:eastAsia="宋体" w:cs="宋体"/>
                <w:sz w:val="20"/>
                <w:szCs w:val="20"/>
                <w:rtl w:val="0"/>
              </w:rPr>
              <w:t>　</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宋体" w:hAnsi="宋体" w:eastAsia="宋体" w:cs="宋体"/>
                <w:color w:val="000000"/>
                <w:sz w:val="20"/>
                <w:szCs w:val="20"/>
              </w:rPr>
            </w:pPr>
            <w:r>
              <w:rPr>
                <w:rFonts w:ascii="宋体" w:hAnsi="宋体" w:eastAsia="宋体" w:cs="宋体"/>
                <w:color w:val="000000"/>
                <w:sz w:val="20"/>
                <w:szCs w:val="20"/>
                <w:rtl w:val="0"/>
              </w:rPr>
              <w:t>　</w:t>
            </w:r>
            <w:r>
              <w:rPr>
                <w:rFonts w:ascii="宋体" w:hAnsi="宋体" w:eastAsia="宋体" w:cs="宋体"/>
                <w:sz w:val="20"/>
                <w:szCs w:val="20"/>
                <w:rtl w:val="0"/>
              </w:rPr>
              <w:t>全组成员</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center"/>
              <w:rPr>
                <w:rFonts w:ascii="宋体" w:hAnsi="宋体" w:eastAsia="宋体" w:cs="宋体"/>
                <w:color w:val="000000"/>
                <w:sz w:val="20"/>
                <w:szCs w:val="20"/>
              </w:rPr>
            </w:pPr>
            <w:r>
              <w:rPr>
                <w:rFonts w:ascii="宋体" w:hAnsi="宋体" w:eastAsia="宋体" w:cs="宋体"/>
                <w:color w:val="000000"/>
                <w:sz w:val="20"/>
                <w:szCs w:val="20"/>
                <w:rtl w:val="0"/>
              </w:rPr>
              <w:t>　</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宋体" w:hAnsi="宋体" w:eastAsia="宋体" w:cs="宋体"/>
                <w:color w:val="000000"/>
                <w:sz w:val="20"/>
                <w:szCs w:val="20"/>
              </w:rPr>
            </w:pPr>
            <w:r>
              <w:rPr>
                <w:rFonts w:ascii="宋体" w:hAnsi="宋体" w:eastAsia="宋体" w:cs="宋体"/>
                <w:sz w:val="20"/>
                <w:szCs w:val="20"/>
                <w:rtl w:val="0"/>
              </w:rPr>
              <w:t>增加</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宋体" w:hAnsi="宋体" w:eastAsia="宋体" w:cs="宋体"/>
                <w:color w:val="000000"/>
                <w:sz w:val="20"/>
                <w:szCs w:val="20"/>
              </w:rPr>
            </w:pPr>
            <w:r>
              <w:rPr>
                <w:rFonts w:ascii="宋体" w:hAnsi="宋体" w:eastAsia="宋体" w:cs="宋体"/>
                <w:color w:val="000000"/>
                <w:sz w:val="20"/>
                <w:szCs w:val="20"/>
                <w:rtl w:val="0"/>
              </w:rPr>
              <w:t>　</w:t>
            </w:r>
            <w:r>
              <w:rPr>
                <w:rFonts w:ascii="宋体" w:hAnsi="宋体" w:eastAsia="宋体" w:cs="宋体"/>
                <w:sz w:val="20"/>
                <w:szCs w:val="20"/>
                <w:rtl w:val="0"/>
              </w:rPr>
              <w:t>完善</w:t>
            </w:r>
            <w:bookmarkStart w:id="57" w:name="_GoBack"/>
            <w:bookmarkEnd w:id="57"/>
            <w:r>
              <w:rPr>
                <w:rFonts w:ascii="宋体" w:hAnsi="宋体" w:eastAsia="宋体" w:cs="宋体"/>
                <w:sz w:val="20"/>
                <w:szCs w:val="20"/>
                <w:rtl w:val="0"/>
              </w:rPr>
              <w:t>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Frutiger LT 55 Roman" w:hAnsi="Frutiger LT 55 Roman" w:eastAsia="Frutiger LT 55 Roman" w:cs="Frutiger LT 55 Roman"/>
                <w:color w:val="000000"/>
                <w:sz w:val="20"/>
                <w:szCs w:val="20"/>
              </w:rPr>
            </w:pPr>
            <w:r>
              <w:rPr>
                <w:rFonts w:ascii="宋体" w:hAnsi="宋体" w:eastAsia="宋体" w:cs="宋体"/>
                <w:color w:val="000000"/>
                <w:sz w:val="20"/>
                <w:szCs w:val="20"/>
                <w:rtl w:val="0"/>
              </w:rPr>
              <w:t>　</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宋体" w:hAnsi="宋体" w:eastAsia="宋体" w:cs="宋体"/>
                <w:color w:val="000000"/>
                <w:sz w:val="20"/>
                <w:szCs w:val="20"/>
              </w:rPr>
            </w:pPr>
            <w:r>
              <w:rPr>
                <w:rFonts w:ascii="宋体" w:hAnsi="宋体" w:eastAsia="宋体" w:cs="宋体"/>
                <w:color w:val="000000"/>
                <w:sz w:val="20"/>
                <w:szCs w:val="20"/>
                <w:rtl w:val="0"/>
              </w:rPr>
              <w:t>　</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宋体" w:hAnsi="宋体" w:eastAsia="宋体" w:cs="宋体"/>
                <w:color w:val="000000"/>
                <w:sz w:val="20"/>
                <w:szCs w:val="20"/>
              </w:rPr>
            </w:pPr>
            <w:r>
              <w:rPr>
                <w:rFonts w:ascii="宋体" w:hAnsi="宋体" w:eastAsia="宋体" w:cs="宋体"/>
                <w:color w:val="000000"/>
                <w:sz w:val="20"/>
                <w:szCs w:val="20"/>
                <w:rtl w:val="0"/>
              </w:rPr>
              <w:t>　</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宋体" w:hAnsi="宋体" w:eastAsia="宋体" w:cs="宋体"/>
                <w:color w:val="000000"/>
                <w:sz w:val="20"/>
                <w:szCs w:val="20"/>
              </w:rPr>
            </w:pPr>
            <w:r>
              <w:rPr>
                <w:rFonts w:ascii="宋体" w:hAnsi="宋体" w:eastAsia="宋体" w:cs="宋体"/>
                <w:color w:val="000000"/>
                <w:sz w:val="20"/>
                <w:szCs w:val="20"/>
                <w:rtl w:val="0"/>
              </w:rPr>
              <w:t>　</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center"/>
              <w:rPr>
                <w:rFonts w:ascii="宋体" w:hAnsi="宋体" w:eastAsia="宋体" w:cs="宋体"/>
                <w:color w:val="000000"/>
                <w:sz w:val="20"/>
                <w:szCs w:val="20"/>
              </w:rPr>
            </w:pPr>
            <w:r>
              <w:rPr>
                <w:rFonts w:ascii="宋体" w:hAnsi="宋体" w:eastAsia="宋体" w:cs="宋体"/>
                <w:color w:val="000000"/>
                <w:sz w:val="20"/>
                <w:szCs w:val="20"/>
                <w:rtl w:val="0"/>
              </w:rPr>
              <w:t>　</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宋体" w:hAnsi="宋体" w:eastAsia="宋体" w:cs="宋体"/>
                <w:color w:val="000000"/>
                <w:sz w:val="20"/>
                <w:szCs w:val="20"/>
              </w:rPr>
            </w:pPr>
            <w:r>
              <w:rPr>
                <w:rFonts w:ascii="宋体" w:hAnsi="宋体" w:eastAsia="宋体" w:cs="宋体"/>
                <w:color w:val="000000"/>
                <w:sz w:val="20"/>
                <w:szCs w:val="20"/>
                <w:rtl w:val="0"/>
              </w:rPr>
              <w:t>　</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宋体" w:hAnsi="宋体" w:eastAsia="宋体" w:cs="宋体"/>
                <w:color w:val="000000"/>
                <w:sz w:val="20"/>
                <w:szCs w:val="20"/>
              </w:rPr>
            </w:pPr>
            <w:r>
              <w:rPr>
                <w:rFonts w:ascii="宋体" w:hAnsi="宋体" w:eastAsia="宋体" w:cs="宋体"/>
                <w:color w:val="000000"/>
                <w:sz w:val="20"/>
                <w:szCs w:val="20"/>
                <w:rtl w:val="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微软雅黑" w:hAnsi="微软雅黑" w:eastAsia="微软雅黑" w:cs="微软雅黑"/>
                <w:color w:val="000000"/>
                <w:sz w:val="24"/>
                <w:szCs w:val="24"/>
              </w:rPr>
            </w:pP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微软雅黑" w:hAnsi="微软雅黑" w:eastAsia="微软雅黑" w:cs="微软雅黑"/>
                <w:color w:val="000000"/>
                <w:sz w:val="24"/>
                <w:szCs w:val="24"/>
              </w:rPr>
            </w:pP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微软雅黑" w:hAnsi="微软雅黑" w:eastAsia="微软雅黑" w:cs="微软雅黑"/>
                <w:color w:val="000000"/>
                <w:sz w:val="24"/>
                <w:szCs w:val="24"/>
              </w:rPr>
            </w:pP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微软雅黑" w:hAnsi="微软雅黑" w:eastAsia="微软雅黑" w:cs="微软雅黑"/>
                <w:color w:val="000000"/>
                <w:sz w:val="24"/>
                <w:szCs w:val="24"/>
              </w:rPr>
            </w:pP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微软雅黑" w:hAnsi="微软雅黑" w:eastAsia="微软雅黑" w:cs="微软雅黑"/>
                <w:color w:val="000000"/>
                <w:sz w:val="24"/>
                <w:szCs w:val="24"/>
              </w:rPr>
            </w:pP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微软雅黑" w:hAnsi="微软雅黑" w:eastAsia="微软雅黑" w:cs="微软雅黑"/>
                <w:color w:val="000000"/>
                <w:sz w:val="24"/>
                <w:szCs w:val="24"/>
              </w:rPr>
            </w:pP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val="0"/>
              <w:spacing w:line="240" w:lineRule="auto"/>
              <w:jc w:val="left"/>
              <w:rPr>
                <w:rFonts w:ascii="微软雅黑" w:hAnsi="微软雅黑" w:eastAsia="微软雅黑" w:cs="微软雅黑"/>
                <w:color w:val="000000"/>
                <w:sz w:val="24"/>
                <w:szCs w:val="24"/>
              </w:rPr>
            </w:pPr>
          </w:p>
        </w:tc>
      </w:tr>
    </w:tbl>
    <w:p>
      <w:pPr>
        <w:spacing w:line="240" w:lineRule="auto"/>
        <w:jc w:val="both"/>
        <w:rPr>
          <w:rFonts w:ascii="宋体" w:hAnsi="宋体" w:eastAsia="宋体" w:cs="宋体"/>
          <w:color w:val="000000"/>
          <w:sz w:val="18"/>
          <w:szCs w:val="18"/>
        </w:rPr>
      </w:pPr>
      <w:r>
        <w:rPr>
          <w:rFonts w:ascii="宋体" w:hAnsi="宋体" w:eastAsia="宋体" w:cs="宋体"/>
          <w:color w:val="000000"/>
          <w:sz w:val="18"/>
          <w:szCs w:val="18"/>
          <w:rtl w:val="0"/>
        </w:rPr>
        <w:t>状态：新建、增加、修改、删除。</w:t>
      </w:r>
    </w:p>
    <w:p>
      <w:pPr>
        <w:spacing w:line="240" w:lineRule="auto"/>
        <w:jc w:val="both"/>
      </w:pPr>
    </w:p>
    <w:p>
      <w:pPr>
        <w:spacing w:line="240" w:lineRule="auto"/>
        <w:jc w:val="both"/>
      </w:pPr>
    </w:p>
    <w:p>
      <w:pPr>
        <w:spacing w:line="240" w:lineRule="auto"/>
        <w:jc w:val="both"/>
      </w:pPr>
    </w:p>
    <w:p>
      <w:pPr>
        <w:spacing w:line="240" w:lineRule="auto"/>
        <w:jc w:val="both"/>
      </w:pPr>
    </w:p>
    <w:sdt>
      <w:sdtPr>
        <w:rPr>
          <w:rFonts w:ascii="宋体" w:hAnsi="宋体" w:eastAsia="宋体" w:cs="Calibri"/>
          <w:sz w:val="21"/>
          <w:szCs w:val="21"/>
          <w:lang w:val="en-US"/>
        </w:rPr>
        <w:id w:val="147466300"/>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0"/>
            <w:tabs>
              <w:tab w:val="right" w:leader="dot" w:pos="9637"/>
            </w:tabs>
          </w:pPr>
          <w:r>
            <w:fldChar w:fldCharType="begin"/>
          </w:r>
          <w:r>
            <w:instrText xml:space="preserve">TOC \o "1-3" \h \u </w:instrText>
          </w:r>
          <w:r>
            <w:fldChar w:fldCharType="separate"/>
          </w:r>
          <w:r>
            <w:fldChar w:fldCharType="begin"/>
          </w:r>
          <w:r>
            <w:instrText xml:space="preserve"> HYPERLINK \l _Toc8852 </w:instrText>
          </w:r>
          <w:r>
            <w:fldChar w:fldCharType="separate"/>
          </w:r>
          <w:r>
            <w:rPr>
              <w:rFonts w:ascii="宋体" w:hAnsi="宋体" w:eastAsia="宋体" w:cs="宋体"/>
            </w:rPr>
            <w:t xml:space="preserve">1 </w:t>
          </w:r>
          <w:r>
            <w:rPr>
              <w:rFonts w:ascii="Hei" w:hAnsi="Hei" w:eastAsia="Hei" w:cs="Hei"/>
              <w:rtl w:val="0"/>
            </w:rPr>
            <w:t>引言</w:t>
          </w:r>
          <w:r>
            <w:tab/>
          </w:r>
          <w:r>
            <w:fldChar w:fldCharType="begin"/>
          </w:r>
          <w:r>
            <w:instrText xml:space="preserve"> PAGEREF _Toc8852 </w:instrText>
          </w:r>
          <w:r>
            <w:fldChar w:fldCharType="separate"/>
          </w:r>
          <w:r>
            <w:t>3</w:t>
          </w:r>
          <w:r>
            <w:fldChar w:fldCharType="end"/>
          </w:r>
          <w:r>
            <w:fldChar w:fldCharType="end"/>
          </w:r>
        </w:p>
        <w:p>
          <w:pPr>
            <w:pStyle w:val="31"/>
            <w:tabs>
              <w:tab w:val="right" w:leader="dot" w:pos="9637"/>
            </w:tabs>
          </w:pPr>
          <w:r>
            <w:fldChar w:fldCharType="begin"/>
          </w:r>
          <w:r>
            <w:instrText xml:space="preserve"> HYPERLINK \l _Toc13773 </w:instrText>
          </w:r>
          <w:r>
            <w:fldChar w:fldCharType="separate"/>
          </w:r>
          <w:r>
            <w:rPr>
              <w:rFonts w:ascii="宋体" w:hAnsi="宋体" w:eastAsia="宋体" w:cs="宋体"/>
            </w:rPr>
            <w:t xml:space="preserve">11. </w:t>
          </w:r>
          <w:r>
            <w:rPr>
              <w:rFonts w:ascii="Hei" w:hAnsi="Hei" w:eastAsia="Hei" w:cs="Hei"/>
              <w:rtl w:val="0"/>
            </w:rPr>
            <w:t>目的</w:t>
          </w:r>
          <w:r>
            <w:tab/>
          </w:r>
          <w:r>
            <w:fldChar w:fldCharType="begin"/>
          </w:r>
          <w:r>
            <w:instrText xml:space="preserve"> PAGEREF _Toc13773 </w:instrText>
          </w:r>
          <w:r>
            <w:fldChar w:fldCharType="separate"/>
          </w:r>
          <w:r>
            <w:t>3</w:t>
          </w:r>
          <w:r>
            <w:fldChar w:fldCharType="end"/>
          </w:r>
          <w:r>
            <w:fldChar w:fldCharType="end"/>
          </w:r>
        </w:p>
        <w:p>
          <w:pPr>
            <w:pStyle w:val="31"/>
            <w:tabs>
              <w:tab w:val="right" w:leader="dot" w:pos="9637"/>
            </w:tabs>
          </w:pPr>
          <w:r>
            <w:fldChar w:fldCharType="begin"/>
          </w:r>
          <w:r>
            <w:instrText xml:space="preserve"> HYPERLINK \l _Toc9558 </w:instrText>
          </w:r>
          <w:r>
            <w:fldChar w:fldCharType="separate"/>
          </w:r>
          <w:r>
            <w:rPr>
              <w:rFonts w:ascii="宋体" w:hAnsi="宋体" w:eastAsia="宋体" w:cs="宋体"/>
            </w:rPr>
            <w:t xml:space="preserve">12. </w:t>
          </w:r>
          <w:r>
            <w:rPr>
              <w:rFonts w:ascii="Hei" w:hAnsi="Hei" w:eastAsia="Hei" w:cs="Hei"/>
              <w:rtl w:val="0"/>
            </w:rPr>
            <w:t>背景</w:t>
          </w:r>
          <w:r>
            <w:tab/>
          </w:r>
          <w:r>
            <w:fldChar w:fldCharType="begin"/>
          </w:r>
          <w:r>
            <w:instrText xml:space="preserve"> PAGEREF _Toc9558 </w:instrText>
          </w:r>
          <w:r>
            <w:fldChar w:fldCharType="separate"/>
          </w:r>
          <w:r>
            <w:t>3</w:t>
          </w:r>
          <w:r>
            <w:fldChar w:fldCharType="end"/>
          </w:r>
          <w:r>
            <w:fldChar w:fldCharType="end"/>
          </w:r>
        </w:p>
        <w:p>
          <w:pPr>
            <w:pStyle w:val="31"/>
            <w:tabs>
              <w:tab w:val="right" w:leader="dot" w:pos="9637"/>
            </w:tabs>
          </w:pPr>
          <w:r>
            <w:fldChar w:fldCharType="begin"/>
          </w:r>
          <w:r>
            <w:instrText xml:space="preserve"> HYPERLINK \l _Toc1035 </w:instrText>
          </w:r>
          <w:r>
            <w:fldChar w:fldCharType="separate"/>
          </w:r>
          <w:r>
            <w:rPr>
              <w:rFonts w:ascii="宋体" w:hAnsi="宋体" w:eastAsia="宋体" w:cs="宋体"/>
            </w:rPr>
            <w:t xml:space="preserve">13. </w:t>
          </w:r>
          <w:r>
            <w:rPr>
              <w:rFonts w:ascii="Hei" w:hAnsi="Hei" w:eastAsia="Hei" w:cs="Hei"/>
              <w:rtl w:val="0"/>
            </w:rPr>
            <w:t>参考资料</w:t>
          </w:r>
          <w:r>
            <w:tab/>
          </w:r>
          <w:r>
            <w:fldChar w:fldCharType="begin"/>
          </w:r>
          <w:r>
            <w:instrText xml:space="preserve"> PAGEREF _Toc1035 </w:instrText>
          </w:r>
          <w:r>
            <w:fldChar w:fldCharType="separate"/>
          </w:r>
          <w:r>
            <w:t>3</w:t>
          </w:r>
          <w:r>
            <w:fldChar w:fldCharType="end"/>
          </w:r>
          <w:r>
            <w:fldChar w:fldCharType="end"/>
          </w:r>
        </w:p>
        <w:p>
          <w:pPr>
            <w:pStyle w:val="31"/>
            <w:tabs>
              <w:tab w:val="right" w:leader="dot" w:pos="9637"/>
            </w:tabs>
          </w:pPr>
          <w:r>
            <w:fldChar w:fldCharType="begin"/>
          </w:r>
          <w:r>
            <w:instrText xml:space="preserve"> HYPERLINK \l _Toc9519 </w:instrText>
          </w:r>
          <w:r>
            <w:fldChar w:fldCharType="separate"/>
          </w:r>
          <w:r>
            <w:rPr>
              <w:rFonts w:ascii="宋体" w:hAnsi="宋体" w:eastAsia="宋体" w:cs="宋体"/>
            </w:rPr>
            <w:t xml:space="preserve">14. </w:t>
          </w:r>
          <w:r>
            <w:rPr>
              <w:rFonts w:ascii="Hei" w:hAnsi="Hei" w:eastAsia="Hei" w:cs="Hei"/>
              <w:rtl w:val="0"/>
            </w:rPr>
            <w:t>术语</w:t>
          </w:r>
          <w:r>
            <w:tab/>
          </w:r>
          <w:r>
            <w:fldChar w:fldCharType="begin"/>
          </w:r>
          <w:r>
            <w:instrText xml:space="preserve"> PAGEREF _Toc9519 </w:instrText>
          </w:r>
          <w:r>
            <w:fldChar w:fldCharType="separate"/>
          </w:r>
          <w:r>
            <w:t>3</w:t>
          </w:r>
          <w:r>
            <w:fldChar w:fldCharType="end"/>
          </w:r>
          <w:r>
            <w:fldChar w:fldCharType="end"/>
          </w:r>
        </w:p>
        <w:p>
          <w:pPr>
            <w:pStyle w:val="30"/>
            <w:tabs>
              <w:tab w:val="right" w:leader="dot" w:pos="9637"/>
            </w:tabs>
          </w:pPr>
          <w:r>
            <w:fldChar w:fldCharType="begin"/>
          </w:r>
          <w:r>
            <w:instrText xml:space="preserve"> HYPERLINK \l _Toc31341 </w:instrText>
          </w:r>
          <w:r>
            <w:fldChar w:fldCharType="separate"/>
          </w:r>
          <w:r>
            <w:rPr>
              <w:rFonts w:ascii="宋体" w:hAnsi="宋体" w:eastAsia="宋体" w:cs="宋体"/>
            </w:rPr>
            <w:t xml:space="preserve">2 </w:t>
          </w:r>
          <w:r>
            <w:rPr>
              <w:rFonts w:ascii="Hei" w:hAnsi="Hei" w:eastAsia="Hei" w:cs="Hei"/>
              <w:rtl w:val="0"/>
            </w:rPr>
            <w:t>任务概述</w:t>
          </w:r>
          <w:r>
            <w:tab/>
          </w:r>
          <w:r>
            <w:fldChar w:fldCharType="begin"/>
          </w:r>
          <w:r>
            <w:instrText xml:space="preserve"> PAGEREF _Toc31341 </w:instrText>
          </w:r>
          <w:r>
            <w:fldChar w:fldCharType="separate"/>
          </w:r>
          <w:r>
            <w:t>4</w:t>
          </w:r>
          <w:r>
            <w:fldChar w:fldCharType="end"/>
          </w:r>
          <w:r>
            <w:fldChar w:fldCharType="end"/>
          </w:r>
        </w:p>
        <w:p>
          <w:pPr>
            <w:pStyle w:val="30"/>
            <w:tabs>
              <w:tab w:val="right" w:leader="dot" w:pos="9637"/>
            </w:tabs>
          </w:pPr>
          <w:r>
            <w:fldChar w:fldCharType="begin"/>
          </w:r>
          <w:r>
            <w:instrText xml:space="preserve"> HYPERLINK \l _Toc16223 </w:instrText>
          </w:r>
          <w:r>
            <w:fldChar w:fldCharType="separate"/>
          </w:r>
          <w:r>
            <w:rPr>
              <w:rFonts w:ascii="宋体" w:hAnsi="宋体" w:eastAsia="宋体" w:cs="宋体"/>
            </w:rPr>
            <w:t xml:space="preserve">3 </w:t>
          </w:r>
          <w:r>
            <w:rPr>
              <w:rFonts w:ascii="Hei" w:hAnsi="Hei" w:eastAsia="Hei" w:cs="Hei"/>
              <w:rtl w:val="0"/>
            </w:rPr>
            <w:t>需求规定</w:t>
          </w:r>
          <w:r>
            <w:tab/>
          </w:r>
          <w:r>
            <w:fldChar w:fldCharType="begin"/>
          </w:r>
          <w:r>
            <w:instrText xml:space="preserve"> PAGEREF _Toc16223 </w:instrText>
          </w:r>
          <w:r>
            <w:fldChar w:fldCharType="separate"/>
          </w:r>
          <w:r>
            <w:t>4</w:t>
          </w:r>
          <w:r>
            <w:fldChar w:fldCharType="end"/>
          </w:r>
          <w:r>
            <w:fldChar w:fldCharType="end"/>
          </w:r>
        </w:p>
        <w:p>
          <w:pPr>
            <w:pStyle w:val="31"/>
            <w:tabs>
              <w:tab w:val="right" w:leader="dot" w:pos="9637"/>
            </w:tabs>
          </w:pPr>
          <w:r>
            <w:fldChar w:fldCharType="begin"/>
          </w:r>
          <w:r>
            <w:instrText xml:space="preserve"> HYPERLINK \l _Toc5751 </w:instrText>
          </w:r>
          <w:r>
            <w:fldChar w:fldCharType="separate"/>
          </w:r>
          <w:r>
            <w:rPr>
              <w:rFonts w:ascii="宋体" w:hAnsi="宋体" w:eastAsia="宋体" w:cs="宋体"/>
            </w:rPr>
            <w:t xml:space="preserve">31. </w:t>
          </w:r>
          <w:r>
            <w:rPr>
              <w:rFonts w:ascii="Hei" w:hAnsi="Hei" w:eastAsia="Hei" w:cs="Hei"/>
              <w:rtl w:val="0"/>
            </w:rPr>
            <w:t>一般性需求</w:t>
          </w:r>
          <w:r>
            <w:tab/>
          </w:r>
          <w:r>
            <w:fldChar w:fldCharType="begin"/>
          </w:r>
          <w:r>
            <w:instrText xml:space="preserve"> PAGEREF _Toc5751 </w:instrText>
          </w:r>
          <w:r>
            <w:fldChar w:fldCharType="separate"/>
          </w:r>
          <w:r>
            <w:t>4</w:t>
          </w:r>
          <w:r>
            <w:fldChar w:fldCharType="end"/>
          </w:r>
          <w:r>
            <w:fldChar w:fldCharType="end"/>
          </w:r>
        </w:p>
        <w:p>
          <w:pPr>
            <w:pStyle w:val="31"/>
            <w:tabs>
              <w:tab w:val="right" w:leader="dot" w:pos="9637"/>
            </w:tabs>
          </w:pPr>
          <w:r>
            <w:fldChar w:fldCharType="begin"/>
          </w:r>
          <w:r>
            <w:instrText xml:space="preserve"> HYPERLINK \l _Toc924 </w:instrText>
          </w:r>
          <w:r>
            <w:fldChar w:fldCharType="separate"/>
          </w:r>
          <w:r>
            <w:rPr>
              <w:rFonts w:ascii="宋体" w:hAnsi="宋体" w:eastAsia="宋体" w:cs="宋体"/>
            </w:rPr>
            <w:t xml:space="preserve">32. </w:t>
          </w:r>
          <w:r>
            <w:rPr>
              <w:rFonts w:ascii="Hei" w:hAnsi="Hei" w:eastAsia="Hei" w:cs="Hei"/>
              <w:rtl w:val="0"/>
            </w:rPr>
            <w:t>功能性需求</w:t>
          </w:r>
          <w:r>
            <w:tab/>
          </w:r>
          <w:r>
            <w:fldChar w:fldCharType="begin"/>
          </w:r>
          <w:r>
            <w:instrText xml:space="preserve"> PAGEREF _Toc924 </w:instrText>
          </w:r>
          <w:r>
            <w:fldChar w:fldCharType="separate"/>
          </w:r>
          <w:r>
            <w:t>5</w:t>
          </w:r>
          <w:r>
            <w:fldChar w:fldCharType="end"/>
          </w:r>
          <w:r>
            <w:fldChar w:fldCharType="end"/>
          </w:r>
        </w:p>
        <w:p>
          <w:pPr>
            <w:pStyle w:val="31"/>
            <w:tabs>
              <w:tab w:val="right" w:leader="dot" w:pos="9637"/>
            </w:tabs>
          </w:pPr>
          <w:r>
            <w:fldChar w:fldCharType="begin"/>
          </w:r>
          <w:r>
            <w:instrText xml:space="preserve"> HYPERLINK \l _Toc30801 </w:instrText>
          </w:r>
          <w:r>
            <w:fldChar w:fldCharType="separate"/>
          </w:r>
          <w:r>
            <w:rPr>
              <w:rFonts w:ascii="宋体" w:hAnsi="宋体" w:eastAsia="宋体" w:cs="宋体"/>
            </w:rPr>
            <w:t xml:space="preserve">33. </w:t>
          </w:r>
          <w:r>
            <w:rPr>
              <w:rFonts w:ascii="宋体" w:hAnsi="宋体" w:eastAsia="宋体" w:cs="宋体"/>
              <w:rtl w:val="0"/>
            </w:rPr>
            <w:t>从本节开始为具体功能点需求</w:t>
          </w:r>
          <w:r>
            <w:tab/>
          </w:r>
          <w:r>
            <w:fldChar w:fldCharType="begin"/>
          </w:r>
          <w:r>
            <w:instrText xml:space="preserve"> PAGEREF _Toc30801 </w:instrText>
          </w:r>
          <w:r>
            <w:fldChar w:fldCharType="separate"/>
          </w:r>
          <w:r>
            <w:t>5</w:t>
          </w:r>
          <w:r>
            <w:fldChar w:fldCharType="end"/>
          </w:r>
          <w:r>
            <w:fldChar w:fldCharType="end"/>
          </w:r>
        </w:p>
        <w:p>
          <w:pPr>
            <w:pStyle w:val="32"/>
            <w:tabs>
              <w:tab w:val="right" w:leader="dot" w:pos="9637"/>
            </w:tabs>
          </w:pPr>
          <w:r>
            <w:fldChar w:fldCharType="begin"/>
          </w:r>
          <w:r>
            <w:instrText xml:space="preserve"> HYPERLINK \l _Toc27505 </w:instrText>
          </w:r>
          <w:r>
            <w:fldChar w:fldCharType="separate"/>
          </w:r>
          <w:r>
            <w:rPr>
              <w:rFonts w:ascii="Hei" w:hAnsi="Hei" w:eastAsia="Hei" w:cs="Hei"/>
              <w:rtl w:val="0"/>
            </w:rPr>
            <w:t>3.3.1写博客</w:t>
          </w:r>
          <w:r>
            <w:tab/>
          </w:r>
          <w:r>
            <w:fldChar w:fldCharType="begin"/>
          </w:r>
          <w:r>
            <w:instrText xml:space="preserve"> PAGEREF _Toc27505 </w:instrText>
          </w:r>
          <w:r>
            <w:fldChar w:fldCharType="separate"/>
          </w:r>
          <w:r>
            <w:t>5</w:t>
          </w:r>
          <w:r>
            <w:fldChar w:fldCharType="end"/>
          </w:r>
          <w:r>
            <w:fldChar w:fldCharType="end"/>
          </w:r>
        </w:p>
        <w:p>
          <w:pPr>
            <w:pStyle w:val="32"/>
            <w:tabs>
              <w:tab w:val="right" w:leader="dot" w:pos="9637"/>
            </w:tabs>
          </w:pPr>
          <w:r>
            <w:fldChar w:fldCharType="begin"/>
          </w:r>
          <w:r>
            <w:instrText xml:space="preserve"> HYPERLINK \l _Toc19780 </w:instrText>
          </w:r>
          <w:r>
            <w:fldChar w:fldCharType="separate"/>
          </w:r>
          <w:r>
            <w:rPr>
              <w:rFonts w:ascii="Hei" w:hAnsi="Hei" w:eastAsia="Hei" w:cs="Hei"/>
              <w:rtl w:val="0"/>
            </w:rPr>
            <w:t>3.3.2用户登录注册</w:t>
          </w:r>
          <w:r>
            <w:tab/>
          </w:r>
          <w:r>
            <w:fldChar w:fldCharType="begin"/>
          </w:r>
          <w:r>
            <w:instrText xml:space="preserve"> PAGEREF _Toc19780 </w:instrText>
          </w:r>
          <w:r>
            <w:fldChar w:fldCharType="separate"/>
          </w:r>
          <w:r>
            <w:t>6</w:t>
          </w:r>
          <w:r>
            <w:fldChar w:fldCharType="end"/>
          </w:r>
          <w:r>
            <w:fldChar w:fldCharType="end"/>
          </w:r>
        </w:p>
        <w:p>
          <w:pPr>
            <w:pStyle w:val="32"/>
            <w:tabs>
              <w:tab w:val="right" w:leader="dot" w:pos="9637"/>
            </w:tabs>
          </w:pPr>
          <w:r>
            <w:fldChar w:fldCharType="begin"/>
          </w:r>
          <w:r>
            <w:instrText xml:space="preserve"> HYPERLINK \l _Toc10596 </w:instrText>
          </w:r>
          <w:r>
            <w:fldChar w:fldCharType="separate"/>
          </w:r>
          <w:r>
            <w:rPr>
              <w:rFonts w:ascii="Hei" w:hAnsi="Hei" w:eastAsia="Hei" w:cs="Hei"/>
              <w:rtl w:val="0"/>
            </w:rPr>
            <w:t>3.3.3博客访问控制</w:t>
          </w:r>
          <w:r>
            <w:tab/>
          </w:r>
          <w:r>
            <w:fldChar w:fldCharType="begin"/>
          </w:r>
          <w:r>
            <w:instrText xml:space="preserve"> PAGEREF _Toc10596 </w:instrText>
          </w:r>
          <w:r>
            <w:fldChar w:fldCharType="separate"/>
          </w:r>
          <w:r>
            <w:t>7</w:t>
          </w:r>
          <w:r>
            <w:fldChar w:fldCharType="end"/>
          </w:r>
          <w:r>
            <w:fldChar w:fldCharType="end"/>
          </w:r>
        </w:p>
        <w:p>
          <w:pPr>
            <w:pStyle w:val="32"/>
            <w:tabs>
              <w:tab w:val="right" w:leader="dot" w:pos="9637"/>
            </w:tabs>
          </w:pPr>
          <w:r>
            <w:fldChar w:fldCharType="begin"/>
          </w:r>
          <w:r>
            <w:instrText xml:space="preserve"> HYPERLINK \l _Toc14000 </w:instrText>
          </w:r>
          <w:r>
            <w:fldChar w:fldCharType="separate"/>
          </w:r>
          <w:r>
            <w:rPr>
              <w:rFonts w:ascii="Hei" w:hAnsi="Hei" w:eastAsia="Hei" w:cs="Hei"/>
              <w:rtl w:val="0"/>
            </w:rPr>
            <w:t>3.3.4消息推送</w:t>
          </w:r>
          <w:r>
            <w:tab/>
          </w:r>
          <w:r>
            <w:fldChar w:fldCharType="begin"/>
          </w:r>
          <w:r>
            <w:instrText xml:space="preserve"> PAGEREF _Toc14000 </w:instrText>
          </w:r>
          <w:r>
            <w:fldChar w:fldCharType="separate"/>
          </w:r>
          <w:r>
            <w:t>8</w:t>
          </w:r>
          <w:r>
            <w:fldChar w:fldCharType="end"/>
          </w:r>
          <w:r>
            <w:fldChar w:fldCharType="end"/>
          </w:r>
        </w:p>
        <w:p>
          <w:pPr>
            <w:pStyle w:val="32"/>
            <w:tabs>
              <w:tab w:val="right" w:leader="dot" w:pos="9637"/>
            </w:tabs>
          </w:pPr>
          <w:r>
            <w:fldChar w:fldCharType="begin"/>
          </w:r>
          <w:r>
            <w:instrText xml:space="preserve"> HYPERLINK \l _Toc30329 </w:instrText>
          </w:r>
          <w:r>
            <w:fldChar w:fldCharType="separate"/>
          </w:r>
          <w:r>
            <w:rPr>
              <w:rFonts w:ascii="Hei" w:hAnsi="Hei" w:eastAsia="Hei" w:cs="Hei"/>
              <w:rtl w:val="0"/>
            </w:rPr>
            <w:t>3.3.5文件上传</w:t>
          </w:r>
          <w:r>
            <w:tab/>
          </w:r>
          <w:r>
            <w:fldChar w:fldCharType="begin"/>
          </w:r>
          <w:r>
            <w:instrText xml:space="preserve"> PAGEREF _Toc30329 </w:instrText>
          </w:r>
          <w:r>
            <w:fldChar w:fldCharType="separate"/>
          </w:r>
          <w:r>
            <w:t>9</w:t>
          </w:r>
          <w:r>
            <w:fldChar w:fldCharType="end"/>
          </w:r>
          <w:r>
            <w:fldChar w:fldCharType="end"/>
          </w:r>
        </w:p>
        <w:p>
          <w:pPr>
            <w:pStyle w:val="32"/>
            <w:tabs>
              <w:tab w:val="right" w:leader="dot" w:pos="9637"/>
            </w:tabs>
          </w:pPr>
          <w:r>
            <w:fldChar w:fldCharType="begin"/>
          </w:r>
          <w:r>
            <w:instrText xml:space="preserve"> HYPERLINK \l _Toc23044 </w:instrText>
          </w:r>
          <w:r>
            <w:fldChar w:fldCharType="separate"/>
          </w:r>
          <w:r>
            <w:rPr>
              <w:rFonts w:ascii="Hei" w:hAnsi="Hei" w:eastAsia="Hei" w:cs="Hei"/>
              <w:rtl w:val="0"/>
            </w:rPr>
            <w:t>3.3.6文件下载</w:t>
          </w:r>
          <w:r>
            <w:tab/>
          </w:r>
          <w:r>
            <w:fldChar w:fldCharType="begin"/>
          </w:r>
          <w:r>
            <w:instrText xml:space="preserve"> PAGEREF _Toc23044 </w:instrText>
          </w:r>
          <w:r>
            <w:fldChar w:fldCharType="separate"/>
          </w:r>
          <w:r>
            <w:t>10</w:t>
          </w:r>
          <w:r>
            <w:fldChar w:fldCharType="end"/>
          </w:r>
          <w:r>
            <w:fldChar w:fldCharType="end"/>
          </w:r>
        </w:p>
        <w:p>
          <w:pPr>
            <w:pStyle w:val="32"/>
            <w:tabs>
              <w:tab w:val="right" w:leader="dot" w:pos="9637"/>
            </w:tabs>
          </w:pPr>
          <w:r>
            <w:fldChar w:fldCharType="begin"/>
          </w:r>
          <w:r>
            <w:instrText xml:space="preserve"> HYPERLINK \l _Toc30941 </w:instrText>
          </w:r>
          <w:r>
            <w:fldChar w:fldCharType="separate"/>
          </w:r>
          <w:r>
            <w:rPr>
              <w:rFonts w:ascii="Hei" w:hAnsi="Hei" w:eastAsia="Hei" w:cs="Hei"/>
              <w:rtl w:val="0"/>
            </w:rPr>
            <w:t>3.3.7临时保存</w:t>
          </w:r>
          <w:r>
            <w:tab/>
          </w:r>
          <w:r>
            <w:fldChar w:fldCharType="begin"/>
          </w:r>
          <w:r>
            <w:instrText xml:space="preserve"> PAGEREF _Toc30941 </w:instrText>
          </w:r>
          <w:r>
            <w:fldChar w:fldCharType="separate"/>
          </w:r>
          <w:r>
            <w:t>11</w:t>
          </w:r>
          <w:r>
            <w:fldChar w:fldCharType="end"/>
          </w:r>
          <w:r>
            <w:fldChar w:fldCharType="end"/>
          </w:r>
        </w:p>
        <w:p>
          <w:pPr>
            <w:pStyle w:val="32"/>
            <w:tabs>
              <w:tab w:val="right" w:leader="dot" w:pos="9637"/>
            </w:tabs>
          </w:pPr>
          <w:r>
            <w:fldChar w:fldCharType="begin"/>
          </w:r>
          <w:r>
            <w:instrText xml:space="preserve"> HYPERLINK \l _Toc26960 </w:instrText>
          </w:r>
          <w:r>
            <w:fldChar w:fldCharType="separate"/>
          </w:r>
          <w:r>
            <w:rPr>
              <w:rFonts w:ascii="Hei" w:hAnsi="Hei" w:eastAsia="Hei" w:cs="Hei"/>
              <w:rtl w:val="0"/>
            </w:rPr>
            <w:t>3.3.8检索博客</w:t>
          </w:r>
          <w:r>
            <w:tab/>
          </w:r>
          <w:r>
            <w:fldChar w:fldCharType="begin"/>
          </w:r>
          <w:r>
            <w:instrText xml:space="preserve"> PAGEREF _Toc26960 </w:instrText>
          </w:r>
          <w:r>
            <w:fldChar w:fldCharType="separate"/>
          </w:r>
          <w:r>
            <w:t>12</w:t>
          </w:r>
          <w:r>
            <w:fldChar w:fldCharType="end"/>
          </w:r>
          <w:r>
            <w:fldChar w:fldCharType="end"/>
          </w:r>
        </w:p>
        <w:p>
          <w:pPr>
            <w:pStyle w:val="32"/>
            <w:tabs>
              <w:tab w:val="right" w:leader="dot" w:pos="9637"/>
            </w:tabs>
          </w:pPr>
          <w:r>
            <w:fldChar w:fldCharType="begin"/>
          </w:r>
          <w:r>
            <w:instrText xml:space="preserve"> HYPERLINK \l _Toc29873 </w:instrText>
          </w:r>
          <w:r>
            <w:fldChar w:fldCharType="separate"/>
          </w:r>
          <w:r>
            <w:rPr>
              <w:rFonts w:ascii="Hei" w:hAnsi="Hei" w:eastAsia="Hei" w:cs="Hei"/>
              <w:rtl w:val="0"/>
            </w:rPr>
            <w:t>3.3.9接口监听</w:t>
          </w:r>
          <w:r>
            <w:tab/>
          </w:r>
          <w:r>
            <w:fldChar w:fldCharType="begin"/>
          </w:r>
          <w:r>
            <w:instrText xml:space="preserve"> PAGEREF _Toc29873 </w:instrText>
          </w:r>
          <w:r>
            <w:fldChar w:fldCharType="separate"/>
          </w:r>
          <w:r>
            <w:t>13</w:t>
          </w:r>
          <w:r>
            <w:fldChar w:fldCharType="end"/>
          </w:r>
          <w:r>
            <w:fldChar w:fldCharType="end"/>
          </w:r>
        </w:p>
        <w:p>
          <w:pPr>
            <w:pStyle w:val="32"/>
            <w:tabs>
              <w:tab w:val="right" w:leader="dot" w:pos="9637"/>
            </w:tabs>
          </w:pPr>
          <w:r>
            <w:fldChar w:fldCharType="begin"/>
          </w:r>
          <w:r>
            <w:instrText xml:space="preserve"> HYPERLINK \l _Toc12628 </w:instrText>
          </w:r>
          <w:r>
            <w:fldChar w:fldCharType="separate"/>
          </w:r>
          <w:r>
            <w:rPr>
              <w:rFonts w:ascii="Hei" w:hAnsi="Hei" w:eastAsia="Hei" w:cs="Hei"/>
              <w:rtl w:val="0"/>
            </w:rPr>
            <w:t>3.3.10数据查看显示</w:t>
          </w:r>
          <w:r>
            <w:tab/>
          </w:r>
          <w:r>
            <w:fldChar w:fldCharType="begin"/>
          </w:r>
          <w:r>
            <w:instrText xml:space="preserve"> PAGEREF _Toc12628 </w:instrText>
          </w:r>
          <w:r>
            <w:fldChar w:fldCharType="separate"/>
          </w:r>
          <w:r>
            <w:t>14</w:t>
          </w:r>
          <w:r>
            <w:fldChar w:fldCharType="end"/>
          </w:r>
          <w:r>
            <w:fldChar w:fldCharType="end"/>
          </w:r>
        </w:p>
        <w:p>
          <w:pPr>
            <w:pStyle w:val="32"/>
            <w:tabs>
              <w:tab w:val="right" w:leader="dot" w:pos="9637"/>
            </w:tabs>
          </w:pPr>
          <w:r>
            <w:fldChar w:fldCharType="begin"/>
          </w:r>
          <w:r>
            <w:instrText xml:space="preserve"> HYPERLINK \l _Toc16454 </w:instrText>
          </w:r>
          <w:r>
            <w:fldChar w:fldCharType="separate"/>
          </w:r>
          <w:r>
            <w:rPr>
              <w:rFonts w:ascii="Hei" w:hAnsi="Hei" w:eastAsia="Hei" w:cs="Hei"/>
              <w:rtl w:val="0"/>
            </w:rPr>
            <w:t>3.3.11分享博客</w:t>
          </w:r>
          <w:r>
            <w:tab/>
          </w:r>
          <w:r>
            <w:fldChar w:fldCharType="begin"/>
          </w:r>
          <w:r>
            <w:instrText xml:space="preserve"> PAGEREF _Toc16454 </w:instrText>
          </w:r>
          <w:r>
            <w:fldChar w:fldCharType="separate"/>
          </w:r>
          <w:r>
            <w:t>15</w:t>
          </w:r>
          <w:r>
            <w:fldChar w:fldCharType="end"/>
          </w:r>
          <w:r>
            <w:fldChar w:fldCharType="end"/>
          </w:r>
        </w:p>
        <w:p>
          <w:pPr>
            <w:pStyle w:val="32"/>
            <w:tabs>
              <w:tab w:val="right" w:leader="dot" w:pos="9637"/>
            </w:tabs>
          </w:pPr>
          <w:r>
            <w:fldChar w:fldCharType="begin"/>
          </w:r>
          <w:r>
            <w:instrText xml:space="preserve"> HYPERLINK \l _Toc24907 </w:instrText>
          </w:r>
          <w:r>
            <w:fldChar w:fldCharType="separate"/>
          </w:r>
          <w:r>
            <w:rPr>
              <w:rFonts w:ascii="Hei" w:hAnsi="Hei" w:eastAsia="Hei" w:cs="Hei"/>
              <w:rtl w:val="0"/>
            </w:rPr>
            <w:t>3.3.12删除博客</w:t>
          </w:r>
          <w:r>
            <w:tab/>
          </w:r>
          <w:r>
            <w:fldChar w:fldCharType="begin"/>
          </w:r>
          <w:r>
            <w:instrText xml:space="preserve"> PAGEREF _Toc24907 </w:instrText>
          </w:r>
          <w:r>
            <w:fldChar w:fldCharType="separate"/>
          </w:r>
          <w:r>
            <w:t>16</w:t>
          </w:r>
          <w:r>
            <w:fldChar w:fldCharType="end"/>
          </w:r>
          <w:r>
            <w:fldChar w:fldCharType="end"/>
          </w:r>
        </w:p>
        <w:p>
          <w:pPr>
            <w:pStyle w:val="32"/>
            <w:tabs>
              <w:tab w:val="right" w:leader="dot" w:pos="9637"/>
            </w:tabs>
          </w:pPr>
          <w:r>
            <w:fldChar w:fldCharType="begin"/>
          </w:r>
          <w:r>
            <w:instrText xml:space="preserve"> HYPERLINK \l _Toc32604 </w:instrText>
          </w:r>
          <w:r>
            <w:fldChar w:fldCharType="separate"/>
          </w:r>
          <w:r>
            <w:rPr>
              <w:rFonts w:ascii="Hei" w:hAnsi="Hei" w:eastAsia="Hei" w:cs="Hei"/>
              <w:rtl w:val="0"/>
            </w:rPr>
            <w:t>3.3.13找回密码</w:t>
          </w:r>
          <w:r>
            <w:tab/>
          </w:r>
          <w:r>
            <w:fldChar w:fldCharType="begin"/>
          </w:r>
          <w:r>
            <w:instrText xml:space="preserve"> PAGEREF _Toc32604 </w:instrText>
          </w:r>
          <w:r>
            <w:fldChar w:fldCharType="separate"/>
          </w:r>
          <w:r>
            <w:t>17</w:t>
          </w:r>
          <w:r>
            <w:fldChar w:fldCharType="end"/>
          </w:r>
          <w:r>
            <w:fldChar w:fldCharType="end"/>
          </w:r>
        </w:p>
        <w:p>
          <w:pPr>
            <w:pStyle w:val="32"/>
            <w:tabs>
              <w:tab w:val="right" w:leader="dot" w:pos="9637"/>
            </w:tabs>
          </w:pPr>
          <w:r>
            <w:fldChar w:fldCharType="begin"/>
          </w:r>
          <w:r>
            <w:instrText xml:space="preserve"> HYPERLINK \l _Toc8636 </w:instrText>
          </w:r>
          <w:r>
            <w:fldChar w:fldCharType="separate"/>
          </w:r>
          <w:r>
            <w:rPr>
              <w:rFonts w:ascii="Hei" w:hAnsi="Hei" w:eastAsia="Hei" w:cs="Hei"/>
              <w:rtl w:val="0"/>
            </w:rPr>
            <w:t>3.3.14个人信息修改</w:t>
          </w:r>
          <w:r>
            <w:tab/>
          </w:r>
          <w:r>
            <w:fldChar w:fldCharType="begin"/>
          </w:r>
          <w:r>
            <w:instrText xml:space="preserve"> PAGEREF _Toc8636 </w:instrText>
          </w:r>
          <w:r>
            <w:fldChar w:fldCharType="separate"/>
          </w:r>
          <w:r>
            <w:t>18</w:t>
          </w:r>
          <w:r>
            <w:fldChar w:fldCharType="end"/>
          </w:r>
          <w:r>
            <w:fldChar w:fldCharType="end"/>
          </w:r>
        </w:p>
        <w:p>
          <w:pPr>
            <w:pStyle w:val="32"/>
            <w:tabs>
              <w:tab w:val="right" w:leader="dot" w:pos="9637"/>
            </w:tabs>
          </w:pPr>
          <w:r>
            <w:fldChar w:fldCharType="begin"/>
          </w:r>
          <w:r>
            <w:instrText xml:space="preserve"> HYPERLINK \l _Toc1299 </w:instrText>
          </w:r>
          <w:r>
            <w:fldChar w:fldCharType="separate"/>
          </w:r>
          <w:r>
            <w:rPr>
              <w:rFonts w:ascii="Hei" w:hAnsi="Hei" w:eastAsia="Hei" w:cs="Hei"/>
              <w:rtl w:val="0"/>
            </w:rPr>
            <w:t>3.3.15个人信息查看</w:t>
          </w:r>
          <w:r>
            <w:tab/>
          </w:r>
          <w:r>
            <w:fldChar w:fldCharType="begin"/>
          </w:r>
          <w:r>
            <w:instrText xml:space="preserve"> PAGEREF _Toc1299 </w:instrText>
          </w:r>
          <w:r>
            <w:fldChar w:fldCharType="separate"/>
          </w:r>
          <w:r>
            <w:t>19</w:t>
          </w:r>
          <w:r>
            <w:fldChar w:fldCharType="end"/>
          </w:r>
          <w:r>
            <w:fldChar w:fldCharType="end"/>
          </w:r>
        </w:p>
        <w:p>
          <w:pPr>
            <w:pStyle w:val="32"/>
            <w:tabs>
              <w:tab w:val="right" w:leader="dot" w:pos="9637"/>
            </w:tabs>
          </w:pPr>
          <w:r>
            <w:fldChar w:fldCharType="begin"/>
          </w:r>
          <w:r>
            <w:instrText xml:space="preserve"> HYPERLINK \l _Toc31507 </w:instrText>
          </w:r>
          <w:r>
            <w:fldChar w:fldCharType="separate"/>
          </w:r>
          <w:r>
            <w:rPr>
              <w:rFonts w:ascii="Hei" w:hAnsi="Hei" w:eastAsia="Hei" w:cs="Hei"/>
              <w:rtl w:val="0"/>
            </w:rPr>
            <w:t>3.3.16 收藏博客</w:t>
          </w:r>
          <w:r>
            <w:tab/>
          </w:r>
          <w:r>
            <w:fldChar w:fldCharType="begin"/>
          </w:r>
          <w:r>
            <w:instrText xml:space="preserve"> PAGEREF _Toc31507 </w:instrText>
          </w:r>
          <w:r>
            <w:fldChar w:fldCharType="separate"/>
          </w:r>
          <w:r>
            <w:t>20</w:t>
          </w:r>
          <w:r>
            <w:fldChar w:fldCharType="end"/>
          </w:r>
          <w:r>
            <w:fldChar w:fldCharType="end"/>
          </w:r>
        </w:p>
        <w:p>
          <w:pPr>
            <w:pStyle w:val="31"/>
            <w:tabs>
              <w:tab w:val="right" w:leader="dot" w:pos="9637"/>
            </w:tabs>
          </w:pPr>
          <w:r>
            <w:fldChar w:fldCharType="begin"/>
          </w:r>
          <w:r>
            <w:instrText xml:space="preserve"> HYPERLINK \l _Toc31414 </w:instrText>
          </w:r>
          <w:r>
            <w:fldChar w:fldCharType="separate"/>
          </w:r>
          <w:r>
            <w:rPr>
              <w:rFonts w:ascii="Hei" w:hAnsi="Hei" w:eastAsia="Hei" w:cs="Hei"/>
              <w:rtl w:val="0"/>
            </w:rPr>
            <w:t>3.4系统安全性的要求</w:t>
          </w:r>
          <w:r>
            <w:tab/>
          </w:r>
          <w:r>
            <w:fldChar w:fldCharType="begin"/>
          </w:r>
          <w:r>
            <w:instrText xml:space="preserve"> PAGEREF _Toc31414 </w:instrText>
          </w:r>
          <w:r>
            <w:fldChar w:fldCharType="separate"/>
          </w:r>
          <w:r>
            <w:t>21</w:t>
          </w:r>
          <w:r>
            <w:fldChar w:fldCharType="end"/>
          </w:r>
          <w:r>
            <w:fldChar w:fldCharType="end"/>
          </w:r>
        </w:p>
        <w:p>
          <w:pPr>
            <w:pStyle w:val="32"/>
            <w:tabs>
              <w:tab w:val="right" w:leader="dot" w:pos="9637"/>
            </w:tabs>
          </w:pPr>
          <w:r>
            <w:fldChar w:fldCharType="begin"/>
          </w:r>
          <w:r>
            <w:instrText xml:space="preserve"> HYPERLINK \l _Toc20951 </w:instrText>
          </w:r>
          <w:r>
            <w:fldChar w:fldCharType="separate"/>
          </w:r>
          <w:r>
            <w:rPr>
              <w:rFonts w:ascii="Hei" w:hAnsi="Hei" w:eastAsia="Hei" w:cs="Hei"/>
              <w:rtl w:val="0"/>
            </w:rPr>
            <w:t>3.4.1数据存储安全</w:t>
          </w:r>
          <w:r>
            <w:tab/>
          </w:r>
          <w:r>
            <w:fldChar w:fldCharType="begin"/>
          </w:r>
          <w:r>
            <w:instrText xml:space="preserve"> PAGEREF _Toc20951 </w:instrText>
          </w:r>
          <w:r>
            <w:fldChar w:fldCharType="separate"/>
          </w:r>
          <w:r>
            <w:t>21</w:t>
          </w:r>
          <w:r>
            <w:fldChar w:fldCharType="end"/>
          </w:r>
          <w:r>
            <w:fldChar w:fldCharType="end"/>
          </w:r>
        </w:p>
        <w:p>
          <w:pPr>
            <w:pStyle w:val="32"/>
            <w:tabs>
              <w:tab w:val="right" w:leader="dot" w:pos="9637"/>
            </w:tabs>
          </w:pPr>
          <w:r>
            <w:fldChar w:fldCharType="begin"/>
          </w:r>
          <w:r>
            <w:instrText xml:space="preserve"> HYPERLINK \l _Toc6534 </w:instrText>
          </w:r>
          <w:r>
            <w:fldChar w:fldCharType="separate"/>
          </w:r>
          <w:r>
            <w:rPr>
              <w:rFonts w:ascii="Hei" w:hAnsi="Hei" w:eastAsia="Hei" w:cs="Hei"/>
              <w:rtl w:val="0"/>
            </w:rPr>
            <w:t>3.4.2访问控制安全</w:t>
          </w:r>
          <w:r>
            <w:tab/>
          </w:r>
          <w:r>
            <w:fldChar w:fldCharType="begin"/>
          </w:r>
          <w:r>
            <w:instrText xml:space="preserve"> PAGEREF _Toc6534 </w:instrText>
          </w:r>
          <w:r>
            <w:fldChar w:fldCharType="separate"/>
          </w:r>
          <w:r>
            <w:t>21</w:t>
          </w:r>
          <w:r>
            <w:fldChar w:fldCharType="end"/>
          </w:r>
          <w:r>
            <w:fldChar w:fldCharType="end"/>
          </w:r>
        </w:p>
        <w:p>
          <w:pPr>
            <w:pStyle w:val="32"/>
            <w:tabs>
              <w:tab w:val="right" w:leader="dot" w:pos="9637"/>
            </w:tabs>
          </w:pPr>
          <w:r>
            <w:fldChar w:fldCharType="begin"/>
          </w:r>
          <w:r>
            <w:instrText xml:space="preserve"> HYPERLINK \l _Toc11700 </w:instrText>
          </w:r>
          <w:r>
            <w:fldChar w:fldCharType="separate"/>
          </w:r>
          <w:r>
            <w:rPr>
              <w:rFonts w:ascii="Hei" w:hAnsi="Hei" w:eastAsia="Hei" w:cs="Hei"/>
              <w:rtl w:val="0"/>
            </w:rPr>
            <w:t>3.4.3网络传输安全</w:t>
          </w:r>
          <w:r>
            <w:tab/>
          </w:r>
          <w:r>
            <w:fldChar w:fldCharType="begin"/>
          </w:r>
          <w:r>
            <w:instrText xml:space="preserve"> PAGEREF _Toc11700 </w:instrText>
          </w:r>
          <w:r>
            <w:fldChar w:fldCharType="separate"/>
          </w:r>
          <w:r>
            <w:t>22</w:t>
          </w:r>
          <w:r>
            <w:fldChar w:fldCharType="end"/>
          </w:r>
          <w:r>
            <w:fldChar w:fldCharType="end"/>
          </w:r>
        </w:p>
        <w:p>
          <w:pPr>
            <w:pStyle w:val="32"/>
            <w:tabs>
              <w:tab w:val="right" w:leader="dot" w:pos="9637"/>
            </w:tabs>
          </w:pPr>
          <w:r>
            <w:fldChar w:fldCharType="begin"/>
          </w:r>
          <w:r>
            <w:instrText xml:space="preserve"> HYPERLINK \l _Toc30763 </w:instrText>
          </w:r>
          <w:r>
            <w:fldChar w:fldCharType="separate"/>
          </w:r>
          <w:r>
            <w:rPr>
              <w:rFonts w:ascii="Hei" w:hAnsi="Hei" w:eastAsia="Hei" w:cs="Hei"/>
              <w:rtl w:val="0"/>
            </w:rPr>
            <w:t>3.4.4应用系统审计</w:t>
          </w:r>
          <w:r>
            <w:tab/>
          </w:r>
          <w:r>
            <w:fldChar w:fldCharType="begin"/>
          </w:r>
          <w:r>
            <w:instrText xml:space="preserve"> PAGEREF _Toc30763 </w:instrText>
          </w:r>
          <w:r>
            <w:fldChar w:fldCharType="separate"/>
          </w:r>
          <w:r>
            <w:t>22</w:t>
          </w:r>
          <w:r>
            <w:fldChar w:fldCharType="end"/>
          </w:r>
          <w:r>
            <w:fldChar w:fldCharType="end"/>
          </w:r>
        </w:p>
        <w:p>
          <w:pPr>
            <w:pStyle w:val="32"/>
            <w:tabs>
              <w:tab w:val="right" w:leader="dot" w:pos="9637"/>
            </w:tabs>
          </w:pPr>
          <w:r>
            <w:fldChar w:fldCharType="begin"/>
          </w:r>
          <w:r>
            <w:instrText xml:space="preserve"> HYPERLINK \l _Toc27060 </w:instrText>
          </w:r>
          <w:r>
            <w:fldChar w:fldCharType="separate"/>
          </w:r>
          <w:r>
            <w:rPr>
              <w:rFonts w:ascii="Hei" w:hAnsi="Hei" w:eastAsia="Hei" w:cs="Hei"/>
              <w:rtl w:val="0"/>
            </w:rPr>
            <w:t>3.4.5系统约束</w:t>
          </w:r>
          <w:r>
            <w:tab/>
          </w:r>
          <w:r>
            <w:fldChar w:fldCharType="begin"/>
          </w:r>
          <w:r>
            <w:instrText xml:space="preserve"> PAGEREF _Toc27060 </w:instrText>
          </w:r>
          <w:r>
            <w:fldChar w:fldCharType="separate"/>
          </w:r>
          <w:r>
            <w:t>22</w:t>
          </w:r>
          <w:r>
            <w:fldChar w:fldCharType="end"/>
          </w:r>
          <w:r>
            <w:fldChar w:fldCharType="end"/>
          </w:r>
        </w:p>
        <w:p>
          <w:pPr>
            <w:pStyle w:val="32"/>
            <w:tabs>
              <w:tab w:val="right" w:leader="dot" w:pos="9637"/>
            </w:tabs>
          </w:pPr>
          <w:r>
            <w:fldChar w:fldCharType="begin"/>
          </w:r>
          <w:r>
            <w:instrText xml:space="preserve"> HYPERLINK \l _Toc12415 </w:instrText>
          </w:r>
          <w:r>
            <w:fldChar w:fldCharType="separate"/>
          </w:r>
          <w:r>
            <w:rPr>
              <w:rFonts w:ascii="Hei" w:hAnsi="Hei" w:eastAsia="Hei" w:cs="Hei"/>
              <w:rtl w:val="0"/>
            </w:rPr>
            <w:t>3.4.6其他专门要求</w:t>
          </w:r>
          <w:r>
            <w:tab/>
          </w:r>
          <w:r>
            <w:fldChar w:fldCharType="begin"/>
          </w:r>
          <w:r>
            <w:instrText xml:space="preserve"> PAGEREF _Toc12415 </w:instrText>
          </w:r>
          <w:r>
            <w:fldChar w:fldCharType="separate"/>
          </w:r>
          <w:r>
            <w:t>22</w:t>
          </w:r>
          <w:r>
            <w:fldChar w:fldCharType="end"/>
          </w:r>
          <w:r>
            <w:fldChar w:fldCharType="end"/>
          </w:r>
        </w:p>
        <w:p>
          <w:pPr>
            <w:pStyle w:val="30"/>
            <w:tabs>
              <w:tab w:val="right" w:leader="dot" w:pos="9637"/>
            </w:tabs>
          </w:pPr>
          <w:r>
            <w:fldChar w:fldCharType="begin"/>
          </w:r>
          <w:r>
            <w:instrText xml:space="preserve"> HYPERLINK \l _Toc8025 </w:instrText>
          </w:r>
          <w:r>
            <w:fldChar w:fldCharType="separate"/>
          </w:r>
          <w:r>
            <w:rPr>
              <w:rFonts w:ascii="宋体" w:hAnsi="宋体" w:eastAsia="宋体" w:cs="宋体"/>
            </w:rPr>
            <w:t xml:space="preserve">4 </w:t>
          </w:r>
          <w:r>
            <w:rPr>
              <w:rFonts w:ascii="Hei" w:hAnsi="Hei" w:eastAsia="Hei" w:cs="Hei"/>
              <w:rtl w:val="0"/>
            </w:rPr>
            <w:t>运行环境规定</w:t>
          </w:r>
          <w:r>
            <w:tab/>
          </w:r>
          <w:r>
            <w:fldChar w:fldCharType="begin"/>
          </w:r>
          <w:r>
            <w:instrText xml:space="preserve"> PAGEREF _Toc8025 </w:instrText>
          </w:r>
          <w:r>
            <w:fldChar w:fldCharType="separate"/>
          </w:r>
          <w:r>
            <w:t>23</w:t>
          </w:r>
          <w:r>
            <w:fldChar w:fldCharType="end"/>
          </w:r>
          <w:r>
            <w:fldChar w:fldCharType="end"/>
          </w:r>
        </w:p>
        <w:p>
          <w:pPr>
            <w:pStyle w:val="31"/>
            <w:tabs>
              <w:tab w:val="right" w:leader="dot" w:pos="9637"/>
            </w:tabs>
          </w:pPr>
          <w:r>
            <w:fldChar w:fldCharType="begin"/>
          </w:r>
          <w:r>
            <w:instrText xml:space="preserve"> HYPERLINK \l _Toc2247 </w:instrText>
          </w:r>
          <w:r>
            <w:fldChar w:fldCharType="separate"/>
          </w:r>
          <w:r>
            <w:rPr>
              <w:rFonts w:ascii="Hei" w:hAnsi="Hei" w:eastAsia="Hei" w:cs="Hei"/>
              <w:rtl w:val="0"/>
            </w:rPr>
            <w:t>4.1运行环境</w:t>
          </w:r>
          <w:r>
            <w:tab/>
          </w:r>
          <w:r>
            <w:fldChar w:fldCharType="begin"/>
          </w:r>
          <w:r>
            <w:instrText xml:space="preserve"> PAGEREF _Toc2247 </w:instrText>
          </w:r>
          <w:r>
            <w:fldChar w:fldCharType="separate"/>
          </w:r>
          <w:r>
            <w:t>23</w:t>
          </w:r>
          <w:r>
            <w:fldChar w:fldCharType="end"/>
          </w:r>
          <w:r>
            <w:fldChar w:fldCharType="end"/>
          </w:r>
        </w:p>
        <w:p>
          <w:pPr>
            <w:pStyle w:val="32"/>
            <w:tabs>
              <w:tab w:val="right" w:leader="dot" w:pos="9637"/>
            </w:tabs>
          </w:pPr>
          <w:r>
            <w:fldChar w:fldCharType="begin"/>
          </w:r>
          <w:r>
            <w:instrText xml:space="preserve"> HYPERLINK \l _Toc27515 </w:instrText>
          </w:r>
          <w:r>
            <w:fldChar w:fldCharType="separate"/>
          </w:r>
          <w:r>
            <w:rPr>
              <w:rFonts w:ascii="Hei" w:hAnsi="Hei" w:eastAsia="Hei" w:cs="Hei"/>
              <w:rtl w:val="0"/>
            </w:rPr>
            <w:t>4.1.1软件环境</w:t>
          </w:r>
          <w:r>
            <w:tab/>
          </w:r>
          <w:r>
            <w:fldChar w:fldCharType="begin"/>
          </w:r>
          <w:r>
            <w:instrText xml:space="preserve"> PAGEREF _Toc27515 </w:instrText>
          </w:r>
          <w:r>
            <w:fldChar w:fldCharType="separate"/>
          </w:r>
          <w:r>
            <w:t>23</w:t>
          </w:r>
          <w:r>
            <w:fldChar w:fldCharType="end"/>
          </w:r>
          <w:r>
            <w:fldChar w:fldCharType="end"/>
          </w:r>
        </w:p>
        <w:p>
          <w:pPr>
            <w:pStyle w:val="32"/>
            <w:tabs>
              <w:tab w:val="right" w:leader="dot" w:pos="9637"/>
            </w:tabs>
          </w:pPr>
          <w:r>
            <w:fldChar w:fldCharType="begin"/>
          </w:r>
          <w:r>
            <w:instrText xml:space="preserve"> HYPERLINK \l _Toc25493 </w:instrText>
          </w:r>
          <w:r>
            <w:fldChar w:fldCharType="separate"/>
          </w:r>
          <w:r>
            <w:rPr>
              <w:rFonts w:ascii="Hei" w:hAnsi="Hei" w:eastAsia="Hei" w:cs="Hei"/>
              <w:rtl w:val="0"/>
            </w:rPr>
            <w:t>4.1.2硬件环境</w:t>
          </w:r>
          <w:r>
            <w:tab/>
          </w:r>
          <w:r>
            <w:fldChar w:fldCharType="begin"/>
          </w:r>
          <w:r>
            <w:instrText xml:space="preserve"> PAGEREF _Toc25493 </w:instrText>
          </w:r>
          <w:r>
            <w:fldChar w:fldCharType="separate"/>
          </w:r>
          <w:r>
            <w:t>23</w:t>
          </w:r>
          <w:r>
            <w:fldChar w:fldCharType="end"/>
          </w:r>
          <w:r>
            <w:fldChar w:fldCharType="end"/>
          </w:r>
        </w:p>
        <w:p>
          <w:pPr>
            <w:pStyle w:val="31"/>
            <w:tabs>
              <w:tab w:val="right" w:leader="dot" w:pos="9637"/>
            </w:tabs>
          </w:pPr>
          <w:r>
            <w:fldChar w:fldCharType="begin"/>
          </w:r>
          <w:r>
            <w:instrText xml:space="preserve"> HYPERLINK \l _Toc25362 </w:instrText>
          </w:r>
          <w:r>
            <w:fldChar w:fldCharType="separate"/>
          </w:r>
          <w:r>
            <w:rPr>
              <w:rFonts w:ascii="Hei" w:hAnsi="Hei" w:eastAsia="Hei" w:cs="Hei"/>
              <w:rtl w:val="0"/>
            </w:rPr>
            <w:t>4.2接口</w:t>
          </w:r>
          <w:r>
            <w:tab/>
          </w:r>
          <w:r>
            <w:fldChar w:fldCharType="begin"/>
          </w:r>
          <w:r>
            <w:instrText xml:space="preserve"> PAGEREF _Toc25362 </w:instrText>
          </w:r>
          <w:r>
            <w:fldChar w:fldCharType="separate"/>
          </w:r>
          <w:r>
            <w:t>24</w:t>
          </w:r>
          <w:r>
            <w:fldChar w:fldCharType="end"/>
          </w:r>
          <w:r>
            <w:fldChar w:fldCharType="end"/>
          </w:r>
        </w:p>
        <w:p>
          <w:pPr>
            <w:pStyle w:val="30"/>
            <w:tabs>
              <w:tab w:val="right" w:leader="dot" w:pos="9637"/>
            </w:tabs>
          </w:pPr>
          <w:r>
            <w:fldChar w:fldCharType="begin"/>
          </w:r>
          <w:r>
            <w:instrText xml:space="preserve"> HYPERLINK \l _Toc5102 </w:instrText>
          </w:r>
          <w:r>
            <w:fldChar w:fldCharType="separate"/>
          </w:r>
          <w:r>
            <w:rPr>
              <w:rFonts w:ascii="宋体" w:hAnsi="宋体" w:eastAsia="宋体" w:cs="宋体"/>
            </w:rPr>
            <w:t xml:space="preserve">5 </w:t>
          </w:r>
          <w:r>
            <w:rPr>
              <w:rFonts w:ascii="Hei" w:hAnsi="Hei" w:eastAsia="Hei" w:cs="Hei"/>
              <w:rtl w:val="0"/>
            </w:rPr>
            <w:t>遗留问题</w:t>
          </w:r>
          <w:r>
            <w:tab/>
          </w:r>
          <w:r>
            <w:fldChar w:fldCharType="begin"/>
          </w:r>
          <w:r>
            <w:instrText xml:space="preserve"> PAGEREF _Toc5102 </w:instrText>
          </w:r>
          <w:r>
            <w:fldChar w:fldCharType="separate"/>
          </w:r>
          <w:r>
            <w:t>25</w:t>
          </w:r>
          <w:r>
            <w:fldChar w:fldCharType="end"/>
          </w:r>
          <w:r>
            <w:fldChar w:fldCharType="end"/>
          </w:r>
        </w:p>
        <w:p>
          <w:pPr>
            <w:pStyle w:val="30"/>
            <w:tabs>
              <w:tab w:val="right" w:leader="dot" w:pos="9637"/>
            </w:tabs>
          </w:pPr>
          <w:r>
            <w:fldChar w:fldCharType="begin"/>
          </w:r>
          <w:r>
            <w:instrText xml:space="preserve"> HYPERLINK \l _Toc32596 </w:instrText>
          </w:r>
          <w:r>
            <w:fldChar w:fldCharType="separate"/>
          </w:r>
          <w:r>
            <w:rPr>
              <w:rFonts w:ascii="宋体" w:hAnsi="宋体" w:eastAsia="宋体" w:cs="宋体"/>
            </w:rPr>
            <w:t xml:space="preserve">6 </w:t>
          </w:r>
          <w:r>
            <w:rPr>
              <w:rFonts w:ascii="Hei" w:hAnsi="Hei" w:eastAsia="Hei" w:cs="Hei"/>
              <w:rtl w:val="0"/>
            </w:rPr>
            <w:t>项目非技术需求</w:t>
          </w:r>
          <w:r>
            <w:tab/>
          </w:r>
          <w:r>
            <w:fldChar w:fldCharType="begin"/>
          </w:r>
          <w:r>
            <w:instrText xml:space="preserve"> PAGEREF _Toc32596 </w:instrText>
          </w:r>
          <w:r>
            <w:fldChar w:fldCharType="separate"/>
          </w:r>
          <w:r>
            <w:t>25</w:t>
          </w:r>
          <w:r>
            <w:fldChar w:fldCharType="end"/>
          </w:r>
          <w:r>
            <w:fldChar w:fldCharType="end"/>
          </w:r>
        </w:p>
        <w:p>
          <w:r>
            <w:fldChar w:fldCharType="end"/>
          </w:r>
        </w:p>
      </w:sdtContent>
    </w:sdt>
    <w:p>
      <w:pPr>
        <w:pStyle w:val="2"/>
        <w:numPr>
          <w:ilvl w:val="0"/>
          <w:numId w:val="1"/>
        </w:numPr>
        <w:spacing w:before="120" w:after="120" w:line="360" w:lineRule="auto"/>
        <w:ind w:left="420" w:firstLine="0"/>
        <w:rPr>
          <w:color w:val="000000"/>
        </w:rPr>
      </w:pPr>
      <w:bookmarkStart w:id="0" w:name="_Toc8852"/>
      <w:r>
        <w:rPr>
          <w:rFonts w:ascii="Hei" w:hAnsi="Hei" w:eastAsia="Hei" w:cs="Hei"/>
          <w:color w:val="000000"/>
          <w:rtl w:val="0"/>
        </w:rPr>
        <w:t>引言</w:t>
      </w:r>
      <w:bookmarkEnd w:id="0"/>
    </w:p>
    <w:p>
      <w:pPr>
        <w:pStyle w:val="3"/>
        <w:numPr>
          <w:ilvl w:val="1"/>
          <w:numId w:val="1"/>
        </w:numPr>
        <w:spacing w:before="120" w:after="120" w:line="360" w:lineRule="auto"/>
        <w:ind w:left="840" w:firstLine="0"/>
        <w:rPr>
          <w:color w:val="000000"/>
        </w:rPr>
      </w:pPr>
      <w:bookmarkStart w:id="1" w:name="_Toc13773"/>
      <w:r>
        <w:rPr>
          <w:rFonts w:ascii="Hei" w:hAnsi="Hei" w:eastAsia="Hei" w:cs="Hei"/>
          <w:color w:val="000000"/>
          <w:rtl w:val="0"/>
        </w:rPr>
        <w:t>目的</w:t>
      </w:r>
      <w:bookmarkEnd w:id="1"/>
    </w:p>
    <w:p>
      <w:pPr>
        <w:spacing w:line="240" w:lineRule="auto"/>
        <w:jc w:val="left"/>
        <w:rPr>
          <w:rFonts w:ascii="微软雅黑" w:hAnsi="微软雅黑" w:eastAsia="微软雅黑" w:cs="微软雅黑"/>
          <w:color w:val="000000"/>
          <w:sz w:val="21"/>
          <w:szCs w:val="21"/>
        </w:rPr>
      </w:pPr>
      <w:r>
        <w:rPr>
          <w:rtl w:val="0"/>
        </w:rPr>
        <w:tab/>
      </w:r>
      <w:r>
        <w:rPr>
          <w:rFonts w:ascii="微软雅黑" w:hAnsi="微软雅黑" w:eastAsia="微软雅黑" w:cs="微软雅黑"/>
          <w:color w:val="000000"/>
          <w:sz w:val="21"/>
          <w:szCs w:val="21"/>
          <w:rtl w:val="0"/>
        </w:rPr>
        <w:t>5人团队在15天内开发出一个个人空间系统。该用户可以为用户提供登录注册，博客管理的基本功能，并提供数据分析方面的拓展功能如数据推送等。</w:t>
      </w:r>
    </w:p>
    <w:p>
      <w:pPr>
        <w:spacing w:line="240" w:lineRule="auto"/>
        <w:jc w:val="left"/>
        <w:rPr>
          <w:rFonts w:ascii="微软雅黑" w:hAnsi="微软雅黑" w:eastAsia="微软雅黑" w:cs="微软雅黑"/>
          <w:color w:val="000000"/>
          <w:sz w:val="21"/>
          <w:szCs w:val="21"/>
        </w:rPr>
      </w:pPr>
      <w:r>
        <w:rPr>
          <w:rtl w:val="0"/>
        </w:rPr>
        <w:tab/>
      </w:r>
      <w:r>
        <w:rPr>
          <w:rFonts w:ascii="微软雅黑" w:hAnsi="微软雅黑" w:eastAsia="微软雅黑" w:cs="微软雅黑"/>
          <w:color w:val="000000"/>
          <w:sz w:val="21"/>
          <w:szCs w:val="21"/>
          <w:rtl w:val="0"/>
        </w:rPr>
        <w:t>为明确软件，明细项目的数据流向和数据结构，为设计阶段打下坚实基础；确定系统功能，设计时应遵守的原则与约束撰写需求规格说明。</w:t>
      </w:r>
    </w:p>
    <w:p>
      <w:pPr>
        <w:spacing w:line="240" w:lineRule="auto"/>
        <w:jc w:val="left"/>
        <w:rPr>
          <w:rFonts w:ascii="微软雅黑" w:hAnsi="微软雅黑" w:eastAsia="微软雅黑" w:cs="微软雅黑"/>
          <w:color w:val="000000"/>
          <w:sz w:val="21"/>
          <w:szCs w:val="21"/>
        </w:rPr>
      </w:pPr>
      <w:r>
        <w:rPr>
          <w:rtl w:val="0"/>
        </w:rPr>
        <w:tab/>
      </w:r>
      <w:r>
        <w:rPr>
          <w:rFonts w:ascii="微软雅黑" w:hAnsi="微软雅黑" w:eastAsia="微软雅黑" w:cs="微软雅黑"/>
          <w:color w:val="000000"/>
          <w:sz w:val="21"/>
          <w:szCs w:val="21"/>
          <w:rtl w:val="0"/>
        </w:rPr>
        <w:t>本需求规格说明书是为了开发个人空间系统而编写，主要面向系统分析员、程序员、测试员、部署程序员和最终用户。</w:t>
      </w:r>
    </w:p>
    <w:p>
      <w:pPr>
        <w:spacing w:line="240" w:lineRule="auto"/>
        <w:jc w:val="left"/>
        <w:rPr>
          <w:rFonts w:ascii="微软雅黑" w:hAnsi="微软雅黑" w:eastAsia="微软雅黑" w:cs="微软雅黑"/>
          <w:color w:val="000000"/>
          <w:sz w:val="21"/>
          <w:szCs w:val="21"/>
        </w:rPr>
      </w:pPr>
      <w:r>
        <w:rPr>
          <w:rtl w:val="0"/>
        </w:rPr>
        <w:tab/>
      </w:r>
      <w:r>
        <w:rPr>
          <w:rFonts w:ascii="微软雅黑" w:hAnsi="微软雅黑" w:eastAsia="微软雅黑" w:cs="微软雅黑"/>
          <w:color w:val="000000"/>
          <w:sz w:val="21"/>
          <w:szCs w:val="21"/>
          <w:rtl w:val="0"/>
        </w:rPr>
        <w:t>本需求规格说明书作为整个软件开发依据，对以后阶段的工作起指导作用，也是系统验收的依据。</w:t>
      </w:r>
    </w:p>
    <w:p>
      <w:pPr>
        <w:pStyle w:val="3"/>
        <w:numPr>
          <w:ilvl w:val="1"/>
          <w:numId w:val="1"/>
        </w:numPr>
        <w:spacing w:before="120" w:after="120" w:line="360" w:lineRule="auto"/>
        <w:ind w:left="840" w:firstLine="0"/>
        <w:rPr>
          <w:color w:val="000000"/>
        </w:rPr>
      </w:pPr>
      <w:bookmarkStart w:id="2" w:name="_Toc9558"/>
      <w:r>
        <w:rPr>
          <w:rFonts w:ascii="Hei" w:hAnsi="Hei" w:eastAsia="Hei" w:cs="Hei"/>
          <w:color w:val="000000"/>
          <w:rtl w:val="0"/>
        </w:rPr>
        <w:t>背景</w:t>
      </w:r>
      <w:bookmarkEnd w:id="2"/>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所开发的系统名称：个人空间系统</w:t>
      </w:r>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开发者：五人组成的取经小队</w:t>
      </w:r>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目标用户：blog爱好者</w:t>
      </w:r>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本文档面向对象：</w:t>
      </w:r>
    </w:p>
    <w:p>
      <w:pPr>
        <w:numPr>
          <w:ilvl w:val="0"/>
          <w:numId w:val="2"/>
        </w:numPr>
        <w:spacing w:line="240" w:lineRule="auto"/>
        <w:ind w:left="420" w:hanging="420"/>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项目经理：据此文档了解产品预期功能，并依此进行系统设计和项目管理。</w:t>
      </w:r>
    </w:p>
    <w:p>
      <w:pPr>
        <w:numPr>
          <w:ilvl w:val="0"/>
          <w:numId w:val="2"/>
        </w:numPr>
        <w:spacing w:line="240" w:lineRule="auto"/>
        <w:ind w:left="420" w:hanging="420"/>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设计员：对需求进行分析，了解系统功能，据此设计系统，并完成数据库设计</w:t>
      </w:r>
    </w:p>
    <w:p>
      <w:pPr>
        <w:numPr>
          <w:ilvl w:val="0"/>
          <w:numId w:val="2"/>
        </w:numPr>
        <w:spacing w:line="240" w:lineRule="auto"/>
        <w:ind w:left="420" w:hanging="420"/>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程序员：了解系统功能进行开发，并编写用户手册</w:t>
      </w:r>
    </w:p>
    <w:p>
      <w:pPr>
        <w:numPr>
          <w:ilvl w:val="0"/>
          <w:numId w:val="2"/>
        </w:numPr>
        <w:spacing w:line="240" w:lineRule="auto"/>
        <w:ind w:left="420" w:hanging="420"/>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用户：了解产品的功能和性能</w:t>
      </w:r>
    </w:p>
    <w:p>
      <w:pPr>
        <w:spacing w:line="240" w:lineRule="auto"/>
        <w:jc w:val="left"/>
        <w:rPr>
          <w:rFonts w:ascii="微软雅黑" w:hAnsi="微软雅黑" w:eastAsia="微软雅黑" w:cs="微软雅黑"/>
          <w:color w:val="000000"/>
          <w:sz w:val="21"/>
          <w:szCs w:val="21"/>
        </w:rPr>
      </w:pPr>
    </w:p>
    <w:p>
      <w:pPr>
        <w:pStyle w:val="3"/>
        <w:numPr>
          <w:ilvl w:val="1"/>
          <w:numId w:val="1"/>
        </w:numPr>
        <w:spacing w:before="120" w:after="120" w:line="360" w:lineRule="auto"/>
        <w:ind w:left="840" w:firstLine="0"/>
        <w:rPr>
          <w:color w:val="000000"/>
        </w:rPr>
      </w:pPr>
      <w:bookmarkStart w:id="3" w:name="_Toc1035"/>
      <w:r>
        <w:rPr>
          <w:rFonts w:ascii="Hei" w:hAnsi="Hei" w:eastAsia="Hei" w:cs="Hei"/>
          <w:color w:val="000000"/>
          <w:rtl w:val="0"/>
        </w:rPr>
        <w:t>参考资料</w:t>
      </w:r>
      <w:bookmarkEnd w:id="3"/>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Bootstrap-vue：https://bootstrap-vue.org/docs</w:t>
      </w:r>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Vue-cli：</w:t>
      </w:r>
      <w:r>
        <w:fldChar w:fldCharType="begin"/>
      </w:r>
      <w:r>
        <w:instrText xml:space="preserve"> HYPERLINK "https://cli.vuejs.org/zh/guide/" \h </w:instrText>
      </w:r>
      <w:r>
        <w:fldChar w:fldCharType="separate"/>
      </w:r>
      <w:r>
        <w:rPr>
          <w:rFonts w:ascii="微软雅黑" w:hAnsi="微软雅黑" w:eastAsia="微软雅黑" w:cs="微软雅黑"/>
          <w:color w:val="1E6FFF"/>
          <w:sz w:val="21"/>
          <w:szCs w:val="21"/>
          <w:u w:val="single"/>
          <w:rtl w:val="0"/>
        </w:rPr>
        <w:t>https://cli.vuejs.org/zh/guide/</w:t>
      </w:r>
      <w:r>
        <w:rPr>
          <w:rFonts w:ascii="微软雅黑" w:hAnsi="微软雅黑" w:eastAsia="微软雅黑" w:cs="微软雅黑"/>
          <w:color w:val="1E6FFF"/>
          <w:sz w:val="21"/>
          <w:szCs w:val="21"/>
          <w:u w:val="single"/>
          <w:rtl w:val="0"/>
        </w:rPr>
        <w:fldChar w:fldCharType="end"/>
      </w:r>
      <w:r>
        <w:fldChar w:fldCharType="begin"/>
      </w:r>
      <w:r>
        <w:instrText xml:space="preserve"> HYPERLINK "https://cli.vuejs.org/zh/guide/" </w:instrText>
      </w:r>
      <w:r>
        <w:fldChar w:fldCharType="separate"/>
      </w:r>
    </w:p>
    <w:p>
      <w:pPr>
        <w:spacing w:line="240" w:lineRule="auto"/>
        <w:jc w:val="left"/>
        <w:rPr>
          <w:rFonts w:ascii="微软雅黑" w:hAnsi="微软雅黑" w:eastAsia="微软雅黑" w:cs="微软雅黑"/>
          <w:color w:val="000000"/>
          <w:sz w:val="21"/>
          <w:szCs w:val="21"/>
        </w:rPr>
      </w:pPr>
      <w:r>
        <w:fldChar w:fldCharType="end"/>
      </w:r>
      <w:r>
        <w:rPr>
          <w:rFonts w:ascii="微软雅黑" w:hAnsi="微软雅黑" w:eastAsia="微软雅黑" w:cs="微软雅黑"/>
          <w:color w:val="000000"/>
          <w:sz w:val="21"/>
          <w:szCs w:val="21"/>
          <w:rtl w:val="0"/>
        </w:rPr>
        <w:t>Vue-axios - npm：</w:t>
      </w:r>
      <w:r>
        <w:fldChar w:fldCharType="begin"/>
      </w:r>
      <w:r>
        <w:instrText xml:space="preserve"> HYPERLINK "https://www.npmjs.com/package/vue-axios" \h </w:instrText>
      </w:r>
      <w:r>
        <w:fldChar w:fldCharType="separate"/>
      </w:r>
      <w:r>
        <w:rPr>
          <w:rFonts w:ascii="微软雅黑" w:hAnsi="微软雅黑" w:eastAsia="微软雅黑" w:cs="微软雅黑"/>
          <w:color w:val="1E6FFF"/>
          <w:sz w:val="21"/>
          <w:szCs w:val="21"/>
          <w:u w:val="single"/>
          <w:rtl w:val="0"/>
        </w:rPr>
        <w:t>https://www.npmjs.com/package/vue-axios</w:t>
      </w:r>
      <w:r>
        <w:rPr>
          <w:rFonts w:ascii="微软雅黑" w:hAnsi="微软雅黑" w:eastAsia="微软雅黑" w:cs="微软雅黑"/>
          <w:color w:val="1E6FFF"/>
          <w:sz w:val="21"/>
          <w:szCs w:val="21"/>
          <w:u w:val="single"/>
          <w:rtl w:val="0"/>
        </w:rPr>
        <w:fldChar w:fldCharType="end"/>
      </w:r>
      <w:r>
        <w:fldChar w:fldCharType="begin"/>
      </w:r>
      <w:r>
        <w:instrText xml:space="preserve"> HYPERLINK "https://www.npmjs.com/package/vue-axios" </w:instrText>
      </w:r>
      <w:r>
        <w:fldChar w:fldCharType="separate"/>
      </w:r>
    </w:p>
    <w:p>
      <w:pPr>
        <w:spacing w:line="240" w:lineRule="auto"/>
        <w:jc w:val="left"/>
        <w:rPr>
          <w:rFonts w:ascii="微软雅黑" w:hAnsi="微软雅黑" w:eastAsia="微软雅黑" w:cs="微软雅黑"/>
          <w:color w:val="000000"/>
          <w:sz w:val="21"/>
          <w:szCs w:val="21"/>
        </w:rPr>
      </w:pPr>
      <w:r>
        <w:fldChar w:fldCharType="end"/>
      </w:r>
      <w:r>
        <w:rPr>
          <w:rFonts w:ascii="微软雅黑" w:hAnsi="微软雅黑" w:eastAsia="微软雅黑" w:cs="微软雅黑"/>
          <w:color w:val="000000"/>
          <w:sz w:val="21"/>
          <w:szCs w:val="21"/>
          <w:rtl w:val="0"/>
        </w:rPr>
        <w:t>SM.MS v2 API Docs：https://doc.sm.ms/</w:t>
      </w:r>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《Spring IN ACTION (4th)》 --Craig Walls</w:t>
      </w:r>
    </w:p>
    <w:p>
      <w:pPr>
        <w:spacing w:line="240" w:lineRule="auto"/>
        <w:jc w:val="left"/>
        <w:rPr>
          <w:rFonts w:ascii="微软雅黑" w:hAnsi="微软雅黑" w:eastAsia="微软雅黑" w:cs="微软雅黑"/>
          <w:color w:val="000000"/>
          <w:sz w:val="21"/>
          <w:szCs w:val="21"/>
        </w:rPr>
      </w:pPr>
    </w:p>
    <w:p>
      <w:pPr>
        <w:pStyle w:val="3"/>
        <w:numPr>
          <w:ilvl w:val="1"/>
          <w:numId w:val="1"/>
        </w:numPr>
        <w:spacing w:before="120" w:after="120" w:line="360" w:lineRule="auto"/>
        <w:ind w:left="840" w:firstLine="0"/>
        <w:rPr>
          <w:color w:val="000000"/>
        </w:rPr>
      </w:pPr>
      <w:bookmarkStart w:id="4" w:name="_Toc9519"/>
      <w:r>
        <w:rPr>
          <w:rFonts w:ascii="Hei" w:hAnsi="Hei" w:eastAsia="Hei" w:cs="Hei"/>
          <w:color w:val="000000"/>
          <w:rtl w:val="0"/>
        </w:rPr>
        <w:t>术语</w:t>
      </w:r>
      <w:bookmarkEnd w:id="4"/>
    </w:p>
    <w:p>
      <w:pPr>
        <w:spacing w:line="240" w:lineRule="auto"/>
        <w:jc w:val="left"/>
        <w:rPr>
          <w:rFonts w:ascii="微软雅黑" w:hAnsi="微软雅黑" w:eastAsia="微软雅黑" w:cs="微软雅黑"/>
          <w:color w:val="000000"/>
          <w:sz w:val="21"/>
          <w:szCs w:val="21"/>
        </w:rPr>
      </w:pPr>
    </w:p>
    <w:p>
      <w:pPr>
        <w:spacing w:line="240" w:lineRule="auto"/>
        <w:jc w:val="left"/>
        <w:rPr>
          <w:rFonts w:ascii="微软雅黑" w:hAnsi="微软雅黑" w:eastAsia="微软雅黑" w:cs="微软雅黑"/>
          <w:color w:val="000000"/>
          <w:sz w:val="21"/>
          <w:szCs w:val="21"/>
        </w:rPr>
      </w:pPr>
    </w:p>
    <w:p>
      <w:pPr>
        <w:pStyle w:val="2"/>
        <w:numPr>
          <w:ilvl w:val="0"/>
          <w:numId w:val="1"/>
        </w:numPr>
        <w:spacing w:before="120" w:after="120" w:line="360" w:lineRule="auto"/>
        <w:ind w:left="420" w:firstLine="0"/>
        <w:rPr>
          <w:color w:val="000000"/>
        </w:rPr>
      </w:pPr>
      <w:bookmarkStart w:id="5" w:name="_Toc31341"/>
      <w:r>
        <w:rPr>
          <w:rFonts w:ascii="Hei" w:hAnsi="Hei" w:eastAsia="Hei" w:cs="Hei"/>
          <w:color w:val="000000"/>
          <w:rtl w:val="0"/>
        </w:rPr>
        <w:t>任务概述</w:t>
      </w:r>
      <w:bookmarkEnd w:id="5"/>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目标：5人团队在15天内开发出一个个人空间系统。该用户可以为用户提供登录注册，博客管理的基本功能，并提供数据分析方面的拓展功能如数据推送等。</w:t>
      </w:r>
    </w:p>
    <w:p>
      <w:pPr>
        <w:spacing w:line="240" w:lineRule="auto"/>
        <w:jc w:val="left"/>
        <w:rPr>
          <w:rFonts w:ascii="微软雅黑" w:hAnsi="微软雅黑" w:eastAsia="微软雅黑" w:cs="微软雅黑"/>
          <w:color w:val="000000"/>
          <w:sz w:val="21"/>
          <w:szCs w:val="21"/>
        </w:rPr>
      </w:pPr>
    </w:p>
    <w:p>
      <w:pPr>
        <w:pStyle w:val="2"/>
        <w:numPr>
          <w:ilvl w:val="0"/>
          <w:numId w:val="1"/>
        </w:numPr>
        <w:spacing w:before="120" w:after="120" w:line="360" w:lineRule="auto"/>
        <w:ind w:left="420" w:firstLine="0"/>
        <w:rPr>
          <w:color w:val="000000"/>
        </w:rPr>
      </w:pPr>
      <w:bookmarkStart w:id="6" w:name="_Toc16223"/>
      <w:r>
        <w:rPr>
          <w:rFonts w:ascii="Hei" w:hAnsi="Hei" w:eastAsia="Hei" w:cs="Hei"/>
          <w:color w:val="000000"/>
          <w:rtl w:val="0"/>
        </w:rPr>
        <w:t>需求规定</w:t>
      </w:r>
      <w:bookmarkEnd w:id="6"/>
    </w:p>
    <w:p>
      <w:pPr>
        <w:pStyle w:val="3"/>
        <w:numPr>
          <w:ilvl w:val="1"/>
          <w:numId w:val="1"/>
        </w:numPr>
        <w:spacing w:before="120" w:after="120" w:line="360" w:lineRule="auto"/>
        <w:ind w:left="840" w:firstLine="0"/>
        <w:rPr>
          <w:color w:val="000000"/>
        </w:rPr>
      </w:pPr>
      <w:bookmarkStart w:id="7" w:name="_Toc5751"/>
      <w:r>
        <w:rPr>
          <w:rFonts w:ascii="Hei" w:hAnsi="Hei" w:eastAsia="Hei" w:cs="Hei"/>
          <w:color w:val="000000"/>
          <w:rtl w:val="0"/>
        </w:rPr>
        <w:t>一般性需求</w:t>
      </w:r>
      <w:bookmarkEnd w:id="7"/>
    </w:p>
    <w:p>
      <w:pPr>
        <w:spacing w:line="312" w:lineRule="auto"/>
        <w:ind w:firstLine="0"/>
        <w:jc w:val="left"/>
        <w:rPr>
          <w:rFonts w:ascii="Microsoft YaHei, SF Pro Display" w:hAnsi="Microsoft YaHei, SF Pro Display" w:eastAsia="Microsoft YaHei, SF Pro Display" w:cs="Microsoft YaHei, SF Pro Display"/>
          <w:color w:val="4D4D4D"/>
          <w:sz w:val="24"/>
          <w:szCs w:val="24"/>
          <w:highlight w:val="white"/>
        </w:rPr>
      </w:pPr>
      <w:r>
        <w:rPr>
          <w:rFonts w:ascii="微软雅黑" w:hAnsi="微软雅黑" w:eastAsia="微软雅黑" w:cs="微软雅黑"/>
          <w:color w:val="000000"/>
          <w:sz w:val="21"/>
          <w:szCs w:val="21"/>
          <w:rtl w:val="0"/>
        </w:rPr>
        <w:t>在系统工程及需求工程中，一般性需求是指依一些条件判断系统运作情形或其特性，而不是针对系统特定行为的需求。本项目的一般性需求主要是体现在易用性、软件可测试性、可维护性、可扩展性等和软件系统结构及开发过程有关的品质</w:t>
      </w:r>
      <w:r>
        <w:rPr>
          <w:rFonts w:ascii="Microsoft YaHei, SF Pro Display" w:hAnsi="Microsoft YaHei, SF Pro Display" w:eastAsia="Microsoft YaHei, SF Pro Display" w:cs="Microsoft YaHei, SF Pro Display"/>
          <w:color w:val="4D4D4D"/>
          <w:sz w:val="24"/>
          <w:szCs w:val="24"/>
          <w:highlight w:val="white"/>
          <w:rtl w:val="0"/>
        </w:rPr>
        <w:t>。</w:t>
      </w:r>
    </w:p>
    <w:p>
      <w:pPr>
        <w:spacing w:line="312" w:lineRule="auto"/>
        <w:ind w:firstLine="0"/>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易用性：个人空间系统的界面美观、整洁、大方，在保证功能完整性和丰富性的前提下方便用户的使用，操作简便且易于上手。用户只需要通过注册便可以享受到本项目带来的快捷和高效，很好地体现出该软件项目的易用性。</w:t>
      </w:r>
    </w:p>
    <w:p>
      <w:pPr>
        <w:spacing w:line="312" w:lineRule="auto"/>
        <w:ind w:firstLine="0"/>
        <w:jc w:val="left"/>
        <w:rPr>
          <w:rFonts w:ascii="微软雅黑" w:hAnsi="微软雅黑" w:eastAsia="微软雅黑" w:cs="微软雅黑"/>
          <w:color w:val="000000"/>
          <w:sz w:val="21"/>
          <w:szCs w:val="21"/>
        </w:rPr>
      </w:pPr>
    </w:p>
    <w:p>
      <w:pPr>
        <w:spacing w:line="312" w:lineRule="auto"/>
        <w:ind w:firstLine="0"/>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软件可测试性：我们项目采用前后端完全分离的技术和思想，在编写代码的时候可以分别对前后端的部分分别进行模块化的测试，以功能模块为单位，将大的问题转化为小的问题去测试，大大提高了测试的效率。同时我们也有专门进行测试的小组成员，通过第三方的测试也可以提高测试的稳定性。</w:t>
      </w:r>
    </w:p>
    <w:p>
      <w:pPr>
        <w:spacing w:line="312" w:lineRule="auto"/>
        <w:ind w:firstLine="0"/>
        <w:jc w:val="left"/>
        <w:rPr>
          <w:rFonts w:ascii="微软雅黑" w:hAnsi="微软雅黑" w:eastAsia="微软雅黑" w:cs="微软雅黑"/>
          <w:color w:val="000000"/>
          <w:sz w:val="21"/>
          <w:szCs w:val="21"/>
        </w:rPr>
      </w:pPr>
    </w:p>
    <w:p>
      <w:pPr>
        <w:spacing w:line="312" w:lineRule="auto"/>
        <w:ind w:firstLine="0"/>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软件可维护性：在编写代码的时候我们规定了所有人都要加入注释，并提交自己的功能部分的文档说明。这样在后续的开发中，方便了我们对于项目本身代码的修改，同时更方便了组内成员的学习交流。整体代码清晰明了，有着很好的可维护性。</w:t>
      </w:r>
    </w:p>
    <w:p>
      <w:pPr>
        <w:spacing w:line="312" w:lineRule="auto"/>
        <w:ind w:firstLine="0"/>
        <w:jc w:val="left"/>
        <w:rPr>
          <w:rFonts w:ascii="微软雅黑" w:hAnsi="微软雅黑" w:eastAsia="微软雅黑" w:cs="微软雅黑"/>
          <w:color w:val="000000"/>
          <w:sz w:val="21"/>
          <w:szCs w:val="21"/>
        </w:rPr>
      </w:pPr>
    </w:p>
    <w:p>
      <w:pPr>
        <w:spacing w:line="312" w:lineRule="auto"/>
        <w:ind w:firstLine="0"/>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软件可扩展性：对于每一个需求或功能来说，我们都预留出很多软件接口，这些接口经过测试后都能够进行正常的使用，同时注明接口的具体说明，便于后续对项目的需求或功能扩展。</w:t>
      </w:r>
    </w:p>
    <w:p>
      <w:pPr>
        <w:spacing w:line="240" w:lineRule="auto"/>
        <w:jc w:val="left"/>
        <w:rPr>
          <w:rFonts w:ascii="微软雅黑" w:hAnsi="微软雅黑" w:eastAsia="微软雅黑" w:cs="微软雅黑"/>
          <w:color w:val="000000"/>
          <w:sz w:val="21"/>
          <w:szCs w:val="21"/>
        </w:rPr>
      </w:pPr>
    </w:p>
    <w:p>
      <w:pPr>
        <w:pStyle w:val="3"/>
        <w:numPr>
          <w:ilvl w:val="1"/>
          <w:numId w:val="1"/>
        </w:numPr>
        <w:spacing w:before="120" w:after="120" w:line="360" w:lineRule="auto"/>
        <w:ind w:left="840" w:firstLine="0"/>
        <w:rPr>
          <w:color w:val="000000"/>
        </w:rPr>
      </w:pPr>
      <w:bookmarkStart w:id="8" w:name="_Toc924"/>
      <w:r>
        <w:rPr>
          <w:rFonts w:ascii="Hei" w:hAnsi="Hei" w:eastAsia="Hei" w:cs="Hei"/>
          <w:color w:val="000000"/>
          <w:rtl w:val="0"/>
        </w:rPr>
        <w:t>功能性需求</w:t>
      </w:r>
      <w:bookmarkEnd w:id="8"/>
    </w:p>
    <w:p>
      <w:pPr>
        <w:spacing w:line="240" w:lineRule="auto"/>
        <w:jc w:val="left"/>
        <w:rPr>
          <w:rFonts w:ascii="微软雅黑" w:hAnsi="微软雅黑" w:eastAsia="微软雅黑" w:cs="微软雅黑"/>
          <w:color w:val="000000"/>
          <w:sz w:val="21"/>
          <w:szCs w:val="21"/>
        </w:rPr>
      </w:pPr>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对于项目中具体涉及到的需求和功能，我们在项目开发的前期也进行了充分的讨论，目的就是为了在后续项目开发中减少对于需求分析的一个修改和变更，这样也是保证我们组内效率一个非常重要的因素，那么下面我们将会简要说明一下项目的功能性需求分析。</w:t>
      </w:r>
    </w:p>
    <w:p>
      <w:pPr>
        <w:spacing w:line="240" w:lineRule="auto"/>
        <w:jc w:val="left"/>
        <w:rPr>
          <w:rFonts w:ascii="微软雅黑" w:hAnsi="微软雅黑" w:eastAsia="微软雅黑" w:cs="微软雅黑"/>
          <w:color w:val="000000"/>
          <w:sz w:val="21"/>
          <w:szCs w:val="21"/>
        </w:rPr>
      </w:pPr>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登录注册部分：用户通过注册账号和登录后可以进入到个人空间系统进行一系列的操作，对于这部分功能来说首先是数据库要对用户的密码进行一个安全性的保障，在登录的时候采用单点登录可以让用户账号变得更加安全。</w:t>
      </w:r>
    </w:p>
    <w:p>
      <w:pPr>
        <w:spacing w:line="240" w:lineRule="auto"/>
        <w:jc w:val="left"/>
        <w:rPr>
          <w:rFonts w:ascii="微软雅黑" w:hAnsi="微软雅黑" w:eastAsia="微软雅黑" w:cs="微软雅黑"/>
          <w:color w:val="000000"/>
          <w:sz w:val="21"/>
          <w:szCs w:val="21"/>
        </w:rPr>
      </w:pPr>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博客部分：因为个人空间涉及到个人博客的功能，所以我们的项目中会有一个Markdown文档编写的部分，用户编写好自己的文档后提交便可以进行自己文档文件的上传。同时，用户可以对自己上传的文档设置公开和私密，这样为用户自身提供了操作的多样性。我们也会显示用户当前的访问量等数据，这些数据能够很好地反映一篇博客的质量。同时增加的搜索功能，可以让用户快速找到自己喜欢的博客。</w:t>
      </w:r>
    </w:p>
    <w:p>
      <w:pPr>
        <w:spacing w:line="240" w:lineRule="auto"/>
        <w:jc w:val="left"/>
        <w:rPr>
          <w:rFonts w:ascii="微软雅黑" w:hAnsi="微软雅黑" w:eastAsia="微软雅黑" w:cs="微软雅黑"/>
          <w:color w:val="000000"/>
          <w:sz w:val="21"/>
          <w:szCs w:val="21"/>
        </w:rPr>
      </w:pPr>
    </w:p>
    <w:p>
      <w:pPr>
        <w:spacing w:line="240" w:lineRule="auto"/>
        <w:jc w:val="left"/>
        <w:rPr>
          <w:rFonts w:ascii="Hei" w:hAnsi="Hei" w:eastAsia="Hei" w:cs="Hei"/>
          <w:color w:val="000000"/>
          <w:sz w:val="28"/>
          <w:szCs w:val="28"/>
        </w:rPr>
      </w:pPr>
      <w:r>
        <w:rPr>
          <w:rFonts w:ascii="微软雅黑" w:hAnsi="微软雅黑" w:eastAsia="微软雅黑" w:cs="微软雅黑"/>
          <w:color w:val="000000"/>
          <w:sz w:val="21"/>
          <w:szCs w:val="21"/>
          <w:rtl w:val="0"/>
        </w:rPr>
        <w:t>数据分析部分：除了这些需求外，我们还增添了一个对于数据分析和处理的功能。首先对想要获得的数据进行爬取，然后对爬取的数据进行构建模型后的训练和处理，并在页面上显示出来。这些信息能够提供对于用户的便利，同时也丰富了个人空间的功能。</w:t>
      </w:r>
    </w:p>
    <w:p>
      <w:pPr>
        <w:spacing w:line="240" w:lineRule="auto"/>
        <w:jc w:val="left"/>
        <w:rPr>
          <w:rFonts w:ascii="Hei" w:hAnsi="Hei" w:eastAsia="Hei" w:cs="Hei"/>
          <w:color w:val="000000"/>
          <w:sz w:val="28"/>
          <w:szCs w:val="28"/>
        </w:rPr>
      </w:pPr>
    </w:p>
    <w:p>
      <w:pPr>
        <w:spacing w:line="240" w:lineRule="auto"/>
        <w:jc w:val="left"/>
        <w:rPr>
          <w:rFonts w:ascii="Hei" w:hAnsi="Hei" w:eastAsia="Hei" w:cs="Hei"/>
          <w:color w:val="000000"/>
          <w:sz w:val="28"/>
          <w:szCs w:val="28"/>
        </w:rPr>
      </w:pPr>
    </w:p>
    <w:p>
      <w:pPr>
        <w:spacing w:line="240" w:lineRule="auto"/>
        <w:jc w:val="left"/>
        <w:rPr>
          <w:rFonts w:ascii="Hei" w:hAnsi="Hei" w:eastAsia="Hei" w:cs="Hei"/>
          <w:color w:val="000000"/>
          <w:sz w:val="28"/>
          <w:szCs w:val="28"/>
        </w:rPr>
      </w:pPr>
    </w:p>
    <w:p>
      <w:pPr>
        <w:spacing w:line="240" w:lineRule="auto"/>
        <w:jc w:val="left"/>
        <w:rPr>
          <w:rFonts w:ascii="Hei" w:hAnsi="Hei" w:eastAsia="Hei" w:cs="Hei"/>
          <w:color w:val="000000"/>
          <w:sz w:val="28"/>
          <w:szCs w:val="28"/>
        </w:rPr>
      </w:pPr>
    </w:p>
    <w:p>
      <w:pPr>
        <w:spacing w:line="240" w:lineRule="auto"/>
        <w:jc w:val="left"/>
        <w:rPr>
          <w:rFonts w:ascii="Hei" w:hAnsi="Hei" w:eastAsia="Hei" w:cs="Hei"/>
          <w:color w:val="000000"/>
          <w:sz w:val="28"/>
          <w:szCs w:val="28"/>
        </w:rPr>
      </w:pPr>
    </w:p>
    <w:p>
      <w:pPr>
        <w:spacing w:line="240" w:lineRule="auto"/>
        <w:jc w:val="left"/>
        <w:rPr>
          <w:rFonts w:ascii="Hei" w:hAnsi="Hei" w:eastAsia="Hei" w:cs="Hei"/>
          <w:color w:val="000000"/>
          <w:sz w:val="28"/>
          <w:szCs w:val="28"/>
        </w:rPr>
      </w:pPr>
    </w:p>
    <w:p>
      <w:pPr>
        <w:spacing w:line="240" w:lineRule="auto"/>
        <w:jc w:val="left"/>
        <w:rPr>
          <w:rFonts w:ascii="微软雅黑" w:hAnsi="微软雅黑" w:eastAsia="微软雅黑" w:cs="微软雅黑"/>
          <w:color w:val="000000"/>
          <w:sz w:val="21"/>
          <w:szCs w:val="21"/>
        </w:rPr>
      </w:pPr>
    </w:p>
    <w:p>
      <w:pPr>
        <w:pStyle w:val="3"/>
        <w:numPr>
          <w:ilvl w:val="1"/>
          <w:numId w:val="1"/>
        </w:numPr>
        <w:spacing w:before="120" w:after="120" w:line="360" w:lineRule="auto"/>
        <w:ind w:left="840" w:firstLine="0"/>
        <w:rPr>
          <w:color w:val="000000"/>
        </w:rPr>
      </w:pPr>
      <w:bookmarkStart w:id="9" w:name="_Toc30801"/>
      <w:r>
        <w:rPr>
          <w:rFonts w:ascii="宋体" w:hAnsi="宋体" w:eastAsia="宋体" w:cs="宋体"/>
          <w:color w:val="000000"/>
          <w:rtl w:val="0"/>
        </w:rPr>
        <w:t>从本节开始为具体功能点需求</w:t>
      </w:r>
      <w:bookmarkEnd w:id="9"/>
    </w:p>
    <w:p>
      <w:pPr>
        <w:pStyle w:val="4"/>
        <w:spacing w:line="240" w:lineRule="auto"/>
        <w:rPr>
          <w:rFonts w:ascii="Hei" w:hAnsi="Hei" w:eastAsia="Hei" w:cs="Hei"/>
        </w:rPr>
      </w:pPr>
      <w:bookmarkStart w:id="10" w:name="_iofjv5r3krce" w:colFirst="0" w:colLast="0"/>
      <w:bookmarkEnd w:id="10"/>
      <w:bookmarkStart w:id="11" w:name="_Toc27505"/>
      <w:r>
        <w:rPr>
          <w:rFonts w:ascii="Hei" w:hAnsi="Hei" w:eastAsia="Hei" w:cs="Hei"/>
          <w:rtl w:val="0"/>
        </w:rPr>
        <w:t>3.3.1写博客</w:t>
      </w:r>
      <w:bookmarkEnd w:id="11"/>
    </w:p>
    <w:p>
      <w:pPr>
        <w:jc w:val="left"/>
        <w:rPr>
          <w:rFonts w:ascii="微软雅黑" w:hAnsi="微软雅黑" w:eastAsia="微软雅黑" w:cs="微软雅黑"/>
        </w:rPr>
      </w:pPr>
      <w:r>
        <w:rPr>
          <w:rFonts w:ascii="微软雅黑" w:hAnsi="微软雅黑" w:eastAsia="微软雅黑" w:cs="微软雅黑"/>
          <w:rtl w:val="0"/>
        </w:rPr>
        <w:t xml:space="preserve">userID：String </w:t>
      </w:r>
    </w:p>
    <w:p>
      <w:pPr>
        <w:jc w:val="left"/>
        <w:rPr>
          <w:rFonts w:ascii="微软雅黑" w:hAnsi="微软雅黑" w:eastAsia="微软雅黑" w:cs="微软雅黑"/>
        </w:rPr>
      </w:pPr>
      <w:r>
        <w:rPr>
          <w:rFonts w:ascii="微软雅黑" w:hAnsi="微软雅黑" w:eastAsia="微软雅黑" w:cs="微软雅黑"/>
          <w:rtl w:val="0"/>
        </w:rPr>
        <w:t xml:space="preserve">username：String </w:t>
      </w:r>
    </w:p>
    <w:p>
      <w:pPr>
        <w:jc w:val="left"/>
        <w:rPr>
          <w:rFonts w:ascii="微软雅黑" w:hAnsi="微软雅黑" w:eastAsia="微软雅黑" w:cs="微软雅黑"/>
        </w:rPr>
      </w:pPr>
      <w:r>
        <w:rPr>
          <w:rFonts w:ascii="微软雅黑" w:hAnsi="微软雅黑" w:eastAsia="微软雅黑" w:cs="微软雅黑"/>
          <w:rtl w:val="0"/>
        </w:rPr>
        <w:t>tags：String</w:t>
      </w:r>
    </w:p>
    <w:p>
      <w:pPr>
        <w:jc w:val="left"/>
        <w:rPr>
          <w:rFonts w:ascii="微软雅黑" w:hAnsi="微软雅黑" w:eastAsia="微软雅黑" w:cs="微软雅黑"/>
        </w:rPr>
      </w:pPr>
      <w:r>
        <w:rPr>
          <w:rFonts w:ascii="微软雅黑" w:hAnsi="微软雅黑" w:eastAsia="微软雅黑" w:cs="微软雅黑"/>
          <w:rtl w:val="0"/>
        </w:rPr>
        <w:t>file：String</w:t>
      </w:r>
    </w:p>
    <w:tbl>
      <w:tblPr>
        <w:tblStyle w:val="14"/>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spacing w:line="240" w:lineRule="auto"/>
              <w:jc w:val="center"/>
              <w:rPr>
                <w:rFonts w:ascii="宋体" w:hAnsi="宋体" w:eastAsia="宋体" w:cs="宋体"/>
                <w:color w:val="000000"/>
                <w:sz w:val="21"/>
                <w:szCs w:val="21"/>
              </w:rPr>
            </w:pPr>
            <w:r>
              <w:rPr>
                <w:rFonts w:ascii="宋体" w:hAnsi="宋体" w:eastAsia="宋体" w:cs="宋体"/>
                <w:color w:val="000000"/>
                <w:sz w:val="21"/>
                <w:szCs w:val="21"/>
                <w:rtl w:val="0"/>
              </w:rPr>
              <w:t>功</w:t>
            </w:r>
            <w:r>
              <w:rPr>
                <w:rFonts w:ascii="Times New Roman" w:hAnsi="Times New Roman" w:eastAsia="Times New Roman" w:cs="Times New Roman"/>
                <w:color w:val="000000"/>
                <w:sz w:val="21"/>
                <w:szCs w:val="21"/>
                <w:rtl w:val="0"/>
              </w:rPr>
              <w:t xml:space="preserve"> </w:t>
            </w:r>
            <w:r>
              <w:rPr>
                <w:rFonts w:ascii="宋体" w:hAnsi="宋体" w:eastAsia="宋体" w:cs="宋体"/>
                <w:color w:val="000000"/>
                <w:sz w:val="21"/>
                <w:szCs w:val="21"/>
                <w:rtl w:val="0"/>
              </w:rPr>
              <w:t>能</w:t>
            </w:r>
            <w:r>
              <w:rPr>
                <w:rFonts w:ascii="Times New Roman" w:hAnsi="Times New Roman" w:eastAsia="Times New Roman" w:cs="Times New Roman"/>
                <w:color w:val="000000"/>
                <w:sz w:val="21"/>
                <w:szCs w:val="21"/>
                <w:rtl w:val="0"/>
              </w:rPr>
              <w:t xml:space="preserve"> </w:t>
            </w:r>
            <w:r>
              <w:rPr>
                <w:rFonts w:ascii="宋体" w:hAnsi="宋体" w:eastAsia="宋体" w:cs="宋体"/>
                <w:color w:val="000000"/>
                <w:sz w:val="21"/>
                <w:szCs w:val="21"/>
                <w:rtl w:val="0"/>
              </w:rPr>
              <w:t>需</w:t>
            </w:r>
            <w:r>
              <w:rPr>
                <w:rFonts w:ascii="Times New Roman" w:hAnsi="Times New Roman" w:eastAsia="Times New Roman" w:cs="Times New Roman"/>
                <w:color w:val="000000"/>
                <w:sz w:val="21"/>
                <w:szCs w:val="21"/>
                <w:rtl w:val="0"/>
              </w:rPr>
              <w:t xml:space="preserve"> </w:t>
            </w:r>
            <w:r>
              <w:rPr>
                <w:rFonts w:ascii="宋体" w:hAnsi="宋体" w:eastAsia="宋体" w:cs="宋体"/>
                <w:color w:val="000000"/>
                <w:sz w:val="21"/>
                <w:szCs w:val="21"/>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写博客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apple-system,Helvetica Neue" w:hAnsi="宋体,-apple-system,Helvetica Neue" w:eastAsia="宋体,-apple-system,Helvetica Neue" w:cs="宋体,-apple-system,Helvetica Neue"/>
                <w:color w:val="000000"/>
                <w:sz w:val="21"/>
                <w:szCs w:val="21"/>
                <w:rtl w:val="0"/>
              </w:rPr>
              <w:t>博客的出现才是近几年的事情，但是现在个人空间博客已经是一种娱乐潮流，甚至现在流行微型博客--微博。个人空间集娱乐，交友，游戏，甚至新闻，信息沟通及广告的功能于一身。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4"/>
                <w:szCs w:val="24"/>
              </w:rPr>
            </w:pPr>
            <w:r>
              <w:rPr>
                <w:rFonts w:ascii="宋体" w:hAnsi="宋体" w:eastAsia="宋体" w:cs="宋体"/>
                <w:color w:val="000000"/>
                <w:sz w:val="24"/>
                <w:szCs w:val="24"/>
                <w:rtl w:val="0"/>
              </w:rPr>
              <w:t>用户可以在个人空间撰写博客并发布。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4"/>
                <w:szCs w:val="24"/>
              </w:rPr>
            </w:pPr>
            <w:r>
              <w:rPr>
                <w:rFonts w:ascii="宋体" w:hAnsi="宋体" w:eastAsia="宋体" w:cs="宋体"/>
                <w:color w:val="000000"/>
                <w:sz w:val="24"/>
                <w:szCs w:val="24"/>
                <w:rtl w:val="0"/>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color w:val="000000"/>
                <w:sz w:val="24"/>
                <w:szCs w:val="24"/>
              </w:rPr>
            </w:pPr>
            <w:r>
              <w:rPr>
                <w:rFonts w:ascii="宋体" w:hAnsi="宋体" w:eastAsia="宋体" w:cs="宋体"/>
                <w:color w:val="000000"/>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color w:val="000000"/>
                <w:sz w:val="24"/>
                <w:szCs w:val="24"/>
              </w:rPr>
            </w:pPr>
            <w:r>
              <w:rPr>
                <w:rFonts w:ascii="宋体" w:hAnsi="宋体" w:eastAsia="宋体" w:cs="宋体"/>
                <w:color w:val="000000"/>
                <w:sz w:val="24"/>
                <w:szCs w:val="24"/>
                <w:rtl w:val="0"/>
              </w:rPr>
              <w:t>不可裁剪</w:t>
            </w:r>
          </w:p>
        </w:tc>
      </w:tr>
    </w:tbl>
    <w:p>
      <w:pPr>
        <w:spacing w:line="240" w:lineRule="auto"/>
        <w:jc w:val="left"/>
        <w:rPr>
          <w:rFonts w:ascii="Hei" w:hAnsi="Hei" w:eastAsia="Hei" w:cs="Hei"/>
          <w:color w:val="000000"/>
          <w:sz w:val="24"/>
          <w:szCs w:val="24"/>
        </w:rPr>
      </w:pPr>
      <w:r>
        <w:rPr>
          <w:rFonts w:ascii="Hei" w:hAnsi="Hei" w:eastAsia="Hei" w:cs="Hei"/>
          <w:color w:val="000000"/>
          <w:sz w:val="24"/>
          <w:szCs w:val="24"/>
          <w:rtl w:val="0"/>
        </w:rPr>
        <w:t>业务流程描述</w:t>
      </w:r>
    </w:p>
    <w:p>
      <w:pPr>
        <w:spacing w:line="240" w:lineRule="auto"/>
        <w:jc w:val="left"/>
        <w:rPr>
          <w:rFonts w:ascii="Hei" w:hAnsi="Hei" w:eastAsia="Hei" w:cs="Hei"/>
          <w:sz w:val="24"/>
          <w:szCs w:val="24"/>
        </w:rPr>
      </w:pPr>
      <w:r>
        <w:rPr>
          <w:rFonts w:ascii="Hei" w:hAnsi="Hei" w:eastAsia="Hei" w:cs="Hei"/>
          <w:sz w:val="24"/>
          <w:szCs w:val="24"/>
          <w:rtl w:val="0"/>
        </w:rPr>
        <w:t xml:space="preserve"> </w:t>
      </w:r>
      <w:r>
        <w:rPr>
          <w:rFonts w:ascii="Hei" w:hAnsi="Hei" w:eastAsia="Hei" w:cs="Hei"/>
          <w:sz w:val="24"/>
          <w:szCs w:val="24"/>
          <w:rtl w:val="0"/>
        </w:rPr>
        <w:tab/>
      </w:r>
    </w:p>
    <w:p>
      <w:pPr>
        <w:spacing w:line="240" w:lineRule="auto"/>
        <w:jc w:val="left"/>
        <w:rPr>
          <w:rFonts w:ascii="Arial" w:hAnsi="Arial" w:eastAsia="Arial" w:cs="Arial"/>
          <w:color w:val="000000"/>
          <w:sz w:val="24"/>
          <w:szCs w:val="24"/>
        </w:rPr>
      </w:pPr>
      <w:r>
        <w:rPr>
          <w:rFonts w:ascii="Arial" w:hAnsi="Arial" w:eastAsia="Arial" w:cs="Arial"/>
          <w:color w:val="000000"/>
          <w:sz w:val="24"/>
          <w:szCs w:val="24"/>
        </w:rPr>
        <w:drawing>
          <wp:inline distT="0" distB="0" distL="0" distR="0">
            <wp:extent cx="1666875" cy="39624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5"/>
                    <a:srcRect/>
                    <a:stretch>
                      <a:fillRect/>
                    </a:stretch>
                  </pic:blipFill>
                  <pic:spPr>
                    <a:xfrm>
                      <a:off x="0" y="0"/>
                      <a:ext cx="1666875" cy="3962400"/>
                    </a:xfrm>
                    <a:prstGeom prst="rect">
                      <a:avLst/>
                    </a:prstGeom>
                  </pic:spPr>
                </pic:pic>
              </a:graphicData>
            </a:graphic>
          </wp:inline>
        </w:drawing>
      </w:r>
    </w:p>
    <w:p>
      <w:pPr>
        <w:spacing w:line="240" w:lineRule="auto"/>
        <w:jc w:val="left"/>
        <w:rPr>
          <w:rFonts w:ascii="微软雅黑" w:hAnsi="微软雅黑" w:eastAsia="微软雅黑" w:cs="微软雅黑"/>
        </w:rPr>
      </w:pPr>
    </w:p>
    <w:p>
      <w:pPr>
        <w:spacing w:line="240" w:lineRule="auto"/>
        <w:jc w:val="left"/>
        <w:rPr>
          <w:rFonts w:ascii="微软雅黑" w:hAnsi="微软雅黑" w:eastAsia="微软雅黑" w:cs="微软雅黑"/>
        </w:rPr>
      </w:pPr>
    </w:p>
    <w:p>
      <w:pPr>
        <w:pStyle w:val="4"/>
        <w:spacing w:line="240" w:lineRule="auto"/>
        <w:rPr>
          <w:rFonts w:ascii="微软雅黑" w:hAnsi="微软雅黑" w:eastAsia="微软雅黑" w:cs="微软雅黑"/>
        </w:rPr>
      </w:pPr>
      <w:bookmarkStart w:id="12" w:name="_c74ev172rqog" w:colFirst="0" w:colLast="0"/>
      <w:bookmarkEnd w:id="12"/>
      <w:bookmarkStart w:id="13" w:name="_Toc19780"/>
      <w:r>
        <w:rPr>
          <w:rFonts w:ascii="Hei" w:hAnsi="Hei" w:eastAsia="Hei" w:cs="Hei"/>
          <w:rtl w:val="0"/>
        </w:rPr>
        <w:t>3.3.2用户登录注册</w:t>
      </w:r>
      <w:bookmarkEnd w:id="13"/>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color w:val="000000"/>
          <w:sz w:val="21"/>
          <w:szCs w:val="21"/>
          <w:rtl w:val="0"/>
        </w:rPr>
        <w:t xml:space="preserve">userID：String </w:t>
      </w:r>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rtl w:val="0"/>
        </w:rPr>
        <w:t>password</w:t>
      </w:r>
      <w:r>
        <w:rPr>
          <w:rFonts w:ascii="微软雅黑" w:hAnsi="微软雅黑" w:eastAsia="微软雅黑" w:cs="微软雅黑"/>
          <w:color w:val="000000"/>
          <w:sz w:val="21"/>
          <w:szCs w:val="21"/>
          <w:rtl w:val="0"/>
        </w:rPr>
        <w:t xml:space="preserve">：String </w:t>
      </w:r>
    </w:p>
    <w:tbl>
      <w:tblPr>
        <w:tblStyle w:val="15"/>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spacing w:line="240" w:lineRule="auto"/>
              <w:jc w:val="center"/>
              <w:rPr>
                <w:rFonts w:ascii="宋体" w:hAnsi="宋体" w:eastAsia="宋体" w:cs="宋体"/>
                <w:color w:val="000000"/>
                <w:sz w:val="21"/>
                <w:szCs w:val="21"/>
              </w:rPr>
            </w:pPr>
            <w:r>
              <w:rPr>
                <w:rFonts w:ascii="宋体" w:hAnsi="宋体" w:eastAsia="宋体" w:cs="宋体"/>
                <w:color w:val="000000"/>
                <w:sz w:val="21"/>
                <w:szCs w:val="21"/>
                <w:rtl w:val="0"/>
              </w:rPr>
              <w:t>功</w:t>
            </w:r>
            <w:r>
              <w:rPr>
                <w:rFonts w:ascii="Times New Roman" w:hAnsi="Times New Roman" w:eastAsia="Times New Roman" w:cs="Times New Roman"/>
                <w:color w:val="000000"/>
                <w:sz w:val="21"/>
                <w:szCs w:val="21"/>
                <w:rtl w:val="0"/>
              </w:rPr>
              <w:t xml:space="preserve"> </w:t>
            </w:r>
            <w:r>
              <w:rPr>
                <w:rFonts w:ascii="宋体" w:hAnsi="宋体" w:eastAsia="宋体" w:cs="宋体"/>
                <w:color w:val="000000"/>
                <w:sz w:val="21"/>
                <w:szCs w:val="21"/>
                <w:rtl w:val="0"/>
              </w:rPr>
              <w:t>能</w:t>
            </w:r>
            <w:r>
              <w:rPr>
                <w:rFonts w:ascii="Times New Roman" w:hAnsi="Times New Roman" w:eastAsia="Times New Roman" w:cs="Times New Roman"/>
                <w:color w:val="000000"/>
                <w:sz w:val="21"/>
                <w:szCs w:val="21"/>
                <w:rtl w:val="0"/>
              </w:rPr>
              <w:t xml:space="preserve"> </w:t>
            </w:r>
            <w:r>
              <w:rPr>
                <w:rFonts w:ascii="宋体" w:hAnsi="宋体" w:eastAsia="宋体" w:cs="宋体"/>
                <w:color w:val="000000"/>
                <w:sz w:val="21"/>
                <w:szCs w:val="21"/>
                <w:rtl w:val="0"/>
              </w:rPr>
              <w:t>需</w:t>
            </w:r>
            <w:r>
              <w:rPr>
                <w:rFonts w:ascii="Times New Roman" w:hAnsi="Times New Roman" w:eastAsia="Times New Roman" w:cs="Times New Roman"/>
                <w:color w:val="000000"/>
                <w:sz w:val="21"/>
                <w:szCs w:val="21"/>
                <w:rtl w:val="0"/>
              </w:rPr>
              <w:t xml:space="preserve"> </w:t>
            </w:r>
            <w:r>
              <w:rPr>
                <w:rFonts w:ascii="宋体" w:hAnsi="宋体" w:eastAsia="宋体" w:cs="宋体"/>
                <w:color w:val="000000"/>
                <w:sz w:val="21"/>
                <w:szCs w:val="21"/>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登录注册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left"/>
              <w:rPr>
                <w:rFonts w:ascii="微软雅黑" w:hAnsi="微软雅黑" w:eastAsia="微软雅黑" w:cs="微软雅黑"/>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4"/>
                <w:szCs w:val="24"/>
              </w:rPr>
            </w:pPr>
            <w:r>
              <w:rPr>
                <w:rFonts w:ascii="宋体" w:hAnsi="宋体" w:eastAsia="宋体" w:cs="宋体"/>
                <w:color w:val="000000"/>
                <w:sz w:val="24"/>
                <w:szCs w:val="24"/>
                <w:rtl w:val="0"/>
              </w:rPr>
              <w:t>用户通过注册获得账户，通过登录账户进入个人空间。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4"/>
                <w:szCs w:val="24"/>
              </w:rPr>
            </w:pPr>
            <w:r>
              <w:rPr>
                <w:rFonts w:ascii="宋体" w:hAnsi="宋体" w:eastAsia="宋体" w:cs="宋体"/>
                <w:color w:val="000000"/>
                <w:sz w:val="24"/>
                <w:szCs w:val="24"/>
                <w:rtl w:val="0"/>
              </w:rPr>
              <w:t>注册需要按要求填写注册信息；登录需要个人账户。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color w:val="000000"/>
                <w:sz w:val="24"/>
                <w:szCs w:val="24"/>
              </w:rPr>
            </w:pPr>
            <w:r>
              <w:rPr>
                <w:rFonts w:ascii="宋体" w:hAnsi="宋体" w:eastAsia="宋体" w:cs="宋体"/>
                <w:color w:val="000000"/>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color w:val="000000"/>
                <w:sz w:val="24"/>
                <w:szCs w:val="24"/>
              </w:rPr>
            </w:pPr>
            <w:r>
              <w:rPr>
                <w:rFonts w:ascii="宋体" w:hAnsi="宋体" w:eastAsia="宋体" w:cs="宋体"/>
                <w:color w:val="000000"/>
                <w:sz w:val="24"/>
                <w:szCs w:val="24"/>
                <w:rtl w:val="0"/>
              </w:rPr>
              <w:t>不可裁剪</w:t>
            </w:r>
          </w:p>
        </w:tc>
      </w:tr>
    </w:tbl>
    <w:p>
      <w:pPr>
        <w:spacing w:line="240" w:lineRule="auto"/>
        <w:jc w:val="left"/>
        <w:rPr>
          <w:rFonts w:ascii="Hei" w:hAnsi="Hei" w:eastAsia="Hei" w:cs="Hei"/>
          <w:color w:val="000000"/>
          <w:sz w:val="24"/>
          <w:szCs w:val="24"/>
        </w:rPr>
      </w:pPr>
      <w:r>
        <w:rPr>
          <w:rFonts w:ascii="Hei" w:hAnsi="Hei" w:eastAsia="Hei" w:cs="Hei"/>
          <w:color w:val="000000"/>
          <w:sz w:val="24"/>
          <w:szCs w:val="24"/>
          <w:rtl w:val="0"/>
        </w:rPr>
        <w:t>业务流程描述</w:t>
      </w:r>
    </w:p>
    <w:p>
      <w:pPr>
        <w:spacing w:line="240" w:lineRule="auto"/>
        <w:jc w:val="left"/>
        <w:rPr>
          <w:rFonts w:ascii="Arial" w:hAnsi="Arial" w:eastAsia="Arial" w:cs="Arial"/>
          <w:color w:val="000000"/>
          <w:sz w:val="24"/>
          <w:szCs w:val="24"/>
        </w:rPr>
      </w:pPr>
      <w:r>
        <w:rPr>
          <w:rFonts w:ascii="Hei" w:hAnsi="Hei" w:eastAsia="Hei" w:cs="Hei"/>
          <w:color w:val="000000"/>
          <w:sz w:val="24"/>
          <w:szCs w:val="24"/>
        </w:rPr>
        <w:drawing>
          <wp:inline distT="0" distB="0" distL="0" distR="0">
            <wp:extent cx="2552700" cy="31718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6"/>
                    <a:srcRect/>
                    <a:stretch>
                      <a:fillRect/>
                    </a:stretch>
                  </pic:blipFill>
                  <pic:spPr>
                    <a:xfrm>
                      <a:off x="0" y="0"/>
                      <a:ext cx="2552700" cy="3171825"/>
                    </a:xfrm>
                    <a:prstGeom prst="rect">
                      <a:avLst/>
                    </a:prstGeom>
                  </pic:spPr>
                </pic:pic>
              </a:graphicData>
            </a:graphic>
          </wp:inline>
        </w:drawing>
      </w:r>
    </w:p>
    <w:p>
      <w:pPr>
        <w:pStyle w:val="4"/>
        <w:spacing w:line="240" w:lineRule="auto"/>
        <w:rPr>
          <w:rFonts w:ascii="Hei" w:hAnsi="Hei" w:eastAsia="Hei" w:cs="Hei"/>
          <w:color w:val="000000"/>
        </w:rPr>
      </w:pPr>
      <w:bookmarkStart w:id="14" w:name="_u4y4t26g9xil" w:colFirst="0" w:colLast="0"/>
      <w:bookmarkEnd w:id="14"/>
      <w:bookmarkStart w:id="15" w:name="_Toc10596"/>
      <w:r>
        <w:rPr>
          <w:rFonts w:ascii="Hei" w:hAnsi="Hei" w:eastAsia="Hei" w:cs="Hei"/>
          <w:rtl w:val="0"/>
        </w:rPr>
        <w:t>3.3.3博客访问控制</w:t>
      </w:r>
      <w:bookmarkEnd w:id="15"/>
    </w:p>
    <w:p>
      <w:pPr>
        <w:spacing w:line="240" w:lineRule="auto"/>
        <w:jc w:val="left"/>
        <w:rPr>
          <w:rFonts w:ascii="Hei" w:hAnsi="Hei" w:eastAsia="Hei" w:cs="Hei"/>
          <w:color w:val="000000"/>
          <w:sz w:val="24"/>
          <w:szCs w:val="24"/>
        </w:rPr>
      </w:pPr>
      <w:r>
        <w:rPr>
          <w:rFonts w:ascii="Hei" w:hAnsi="Hei" w:eastAsia="Hei" w:cs="Hei"/>
          <w:sz w:val="24"/>
          <w:szCs w:val="24"/>
          <w:rtl w:val="0"/>
        </w:rPr>
        <w:t>BlogId</w:t>
      </w:r>
      <w:r>
        <w:rPr>
          <w:rFonts w:ascii="Hei" w:hAnsi="Hei" w:eastAsia="Hei" w:cs="Hei"/>
          <w:color w:val="000000"/>
          <w:sz w:val="24"/>
          <w:szCs w:val="24"/>
          <w:rtl w:val="0"/>
        </w:rPr>
        <w:t>：String</w:t>
      </w:r>
    </w:p>
    <w:p>
      <w:pPr>
        <w:spacing w:line="240" w:lineRule="auto"/>
        <w:jc w:val="left"/>
        <w:rPr>
          <w:rFonts w:ascii="Hei" w:hAnsi="Hei" w:eastAsia="Hei" w:cs="Hei"/>
          <w:color w:val="000000"/>
          <w:sz w:val="24"/>
          <w:szCs w:val="24"/>
        </w:rPr>
      </w:pPr>
      <w:r>
        <w:rPr>
          <w:rFonts w:ascii="Hei" w:hAnsi="Hei" w:eastAsia="Hei" w:cs="Hei"/>
          <w:color w:val="000000"/>
          <w:sz w:val="24"/>
          <w:szCs w:val="24"/>
          <w:rtl w:val="0"/>
        </w:rPr>
        <w:t xml:space="preserve">username：String </w:t>
      </w:r>
    </w:p>
    <w:p>
      <w:pPr>
        <w:spacing w:line="240" w:lineRule="auto"/>
        <w:jc w:val="left"/>
        <w:rPr>
          <w:rFonts w:ascii="Hei" w:hAnsi="Hei" w:eastAsia="Hei" w:cs="Hei"/>
          <w:color w:val="000000"/>
          <w:sz w:val="24"/>
          <w:szCs w:val="24"/>
        </w:rPr>
      </w:pPr>
      <w:r>
        <w:rPr>
          <w:rFonts w:ascii="Hei" w:hAnsi="Hei" w:eastAsia="Hei" w:cs="Hei"/>
          <w:color w:val="000000"/>
          <w:sz w:val="24"/>
          <w:szCs w:val="24"/>
          <w:rtl w:val="0"/>
        </w:rPr>
        <w:t xml:space="preserve">password：String </w:t>
      </w:r>
    </w:p>
    <w:p>
      <w:pPr>
        <w:spacing w:line="240" w:lineRule="auto"/>
        <w:jc w:val="left"/>
        <w:rPr>
          <w:rFonts w:ascii="Hei" w:hAnsi="Hei" w:eastAsia="Hei" w:cs="Hei"/>
          <w:color w:val="000000"/>
          <w:sz w:val="24"/>
          <w:szCs w:val="24"/>
        </w:rPr>
      </w:pPr>
      <w:r>
        <w:rPr>
          <w:rFonts w:ascii="Hei" w:hAnsi="Hei" w:eastAsia="Hei" w:cs="Hei"/>
          <w:color w:val="000000"/>
          <w:sz w:val="24"/>
          <w:szCs w:val="24"/>
          <w:rtl w:val="0"/>
        </w:rPr>
        <w:t xml:space="preserve">email：String </w:t>
      </w:r>
    </w:p>
    <w:p>
      <w:pPr>
        <w:spacing w:line="240" w:lineRule="auto"/>
        <w:jc w:val="left"/>
        <w:rPr>
          <w:rFonts w:ascii="Hei" w:hAnsi="Hei" w:eastAsia="Hei" w:cs="Hei"/>
          <w:color w:val="000000"/>
          <w:sz w:val="24"/>
          <w:szCs w:val="24"/>
        </w:rPr>
      </w:pPr>
    </w:p>
    <w:tbl>
      <w:tblPr>
        <w:tblStyle w:val="16"/>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spacing w:line="240" w:lineRule="auto"/>
              <w:jc w:val="center"/>
              <w:rPr>
                <w:rFonts w:ascii="宋体" w:hAnsi="宋体" w:eastAsia="宋体" w:cs="宋体"/>
                <w:color w:val="000000"/>
                <w:sz w:val="21"/>
                <w:szCs w:val="21"/>
              </w:rPr>
            </w:pPr>
            <w:r>
              <w:rPr>
                <w:rFonts w:ascii="宋体" w:hAnsi="宋体" w:eastAsia="宋体" w:cs="宋体"/>
                <w:color w:val="000000"/>
                <w:sz w:val="21"/>
                <w:szCs w:val="21"/>
                <w:rtl w:val="0"/>
              </w:rPr>
              <w:t>功</w:t>
            </w:r>
            <w:r>
              <w:rPr>
                <w:rFonts w:ascii="Times New Roman" w:hAnsi="Times New Roman" w:eastAsia="Times New Roman" w:cs="Times New Roman"/>
                <w:color w:val="000000"/>
                <w:sz w:val="21"/>
                <w:szCs w:val="21"/>
                <w:rtl w:val="0"/>
              </w:rPr>
              <w:t xml:space="preserve"> </w:t>
            </w:r>
            <w:r>
              <w:rPr>
                <w:rFonts w:ascii="宋体" w:hAnsi="宋体" w:eastAsia="宋体" w:cs="宋体"/>
                <w:color w:val="000000"/>
                <w:sz w:val="21"/>
                <w:szCs w:val="21"/>
                <w:rtl w:val="0"/>
              </w:rPr>
              <w:t>能</w:t>
            </w:r>
            <w:r>
              <w:rPr>
                <w:rFonts w:ascii="Times New Roman" w:hAnsi="Times New Roman" w:eastAsia="Times New Roman" w:cs="Times New Roman"/>
                <w:color w:val="000000"/>
                <w:sz w:val="21"/>
                <w:szCs w:val="21"/>
                <w:rtl w:val="0"/>
              </w:rPr>
              <w:t xml:space="preserve"> </w:t>
            </w:r>
            <w:r>
              <w:rPr>
                <w:rFonts w:ascii="宋体" w:hAnsi="宋体" w:eastAsia="宋体" w:cs="宋体"/>
                <w:color w:val="000000"/>
                <w:sz w:val="21"/>
                <w:szCs w:val="21"/>
                <w:rtl w:val="0"/>
              </w:rPr>
              <w:t>需</w:t>
            </w:r>
            <w:r>
              <w:rPr>
                <w:rFonts w:ascii="Times New Roman" w:hAnsi="Times New Roman" w:eastAsia="Times New Roman" w:cs="Times New Roman"/>
                <w:color w:val="000000"/>
                <w:sz w:val="21"/>
                <w:szCs w:val="21"/>
                <w:rtl w:val="0"/>
              </w:rPr>
              <w:t xml:space="preserve"> </w:t>
            </w:r>
            <w:r>
              <w:rPr>
                <w:rFonts w:ascii="宋体" w:hAnsi="宋体" w:eastAsia="宋体" w:cs="宋体"/>
                <w:color w:val="000000"/>
                <w:sz w:val="21"/>
                <w:szCs w:val="21"/>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博客访问控制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比较重要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333333"/>
                <w:sz w:val="24"/>
                <w:szCs w:val="24"/>
                <w:highlight w:val="white"/>
                <w:rtl w:val="0"/>
              </w:rPr>
              <w:t>通过博客使个人自由表达和出版，与他人深度交流沟通，知识过滤与积累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4"/>
                <w:szCs w:val="24"/>
              </w:rPr>
            </w:pPr>
            <w:r>
              <w:rPr>
                <w:rFonts w:ascii="宋体" w:hAnsi="宋体" w:eastAsia="宋体" w:cs="宋体"/>
                <w:color w:val="000000"/>
                <w:sz w:val="24"/>
                <w:szCs w:val="24"/>
                <w:rtl w:val="0"/>
              </w:rPr>
              <w:t>用户可以访问自己和他人撰写的博客，可以下载博客。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4"/>
                <w:szCs w:val="24"/>
              </w:rPr>
            </w:pPr>
            <w:r>
              <w:rPr>
                <w:rFonts w:ascii="宋体" w:hAnsi="宋体" w:eastAsia="宋体" w:cs="宋体"/>
                <w:color w:val="000000"/>
                <w:sz w:val="24"/>
                <w:szCs w:val="24"/>
                <w:rtl w:val="0"/>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color w:val="000000"/>
                <w:sz w:val="24"/>
                <w:szCs w:val="24"/>
              </w:rPr>
            </w:pPr>
            <w:r>
              <w:rPr>
                <w:rFonts w:ascii="宋体" w:hAnsi="宋体" w:eastAsia="宋体" w:cs="宋体"/>
                <w:color w:val="000000"/>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color w:val="000000"/>
                <w:sz w:val="24"/>
                <w:szCs w:val="24"/>
              </w:rPr>
            </w:pPr>
            <w:r>
              <w:rPr>
                <w:rFonts w:ascii="宋体" w:hAnsi="宋体" w:eastAsia="宋体" w:cs="宋体"/>
                <w:color w:val="000000"/>
                <w:sz w:val="24"/>
                <w:szCs w:val="24"/>
                <w:rtl w:val="0"/>
              </w:rPr>
              <w:t>不可裁剪</w:t>
            </w:r>
          </w:p>
        </w:tc>
      </w:tr>
    </w:tbl>
    <w:p>
      <w:pPr>
        <w:spacing w:line="240" w:lineRule="auto"/>
        <w:jc w:val="left"/>
        <w:rPr>
          <w:rFonts w:ascii="Hei" w:hAnsi="Hei" w:eastAsia="Hei" w:cs="Hei"/>
          <w:color w:val="000000"/>
          <w:sz w:val="24"/>
          <w:szCs w:val="24"/>
        </w:rPr>
      </w:pPr>
      <w:r>
        <w:rPr>
          <w:rFonts w:ascii="Hei" w:hAnsi="Hei" w:eastAsia="Hei" w:cs="Hei"/>
          <w:color w:val="000000"/>
          <w:sz w:val="24"/>
          <w:szCs w:val="24"/>
          <w:rtl w:val="0"/>
        </w:rPr>
        <w:t>业务流程描述</w:t>
      </w:r>
    </w:p>
    <w:p>
      <w:pPr>
        <w:spacing w:line="240" w:lineRule="auto"/>
        <w:jc w:val="left"/>
        <w:rPr>
          <w:rFonts w:ascii="Arial" w:hAnsi="Arial" w:eastAsia="Arial" w:cs="Arial"/>
          <w:color w:val="000000"/>
          <w:sz w:val="24"/>
          <w:szCs w:val="24"/>
        </w:rPr>
      </w:pPr>
      <w:r>
        <w:rPr>
          <w:rFonts w:ascii="Hei" w:hAnsi="Hei" w:eastAsia="Hei" w:cs="Hei"/>
          <w:color w:val="000000"/>
          <w:sz w:val="24"/>
          <w:szCs w:val="24"/>
        </w:rPr>
        <w:drawing>
          <wp:inline distT="0" distB="0" distL="0" distR="0">
            <wp:extent cx="1295400" cy="39909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8" name="image10.png"/>
                    <pic:cNvPicPr preferRelativeResize="0"/>
                  </pic:nvPicPr>
                  <pic:blipFill>
                    <a:blip r:embed="rId7"/>
                    <a:srcRect/>
                    <a:stretch>
                      <a:fillRect/>
                    </a:stretch>
                  </pic:blipFill>
                  <pic:spPr>
                    <a:xfrm>
                      <a:off x="0" y="0"/>
                      <a:ext cx="1295400" cy="3990975"/>
                    </a:xfrm>
                    <a:prstGeom prst="rect">
                      <a:avLst/>
                    </a:prstGeom>
                  </pic:spPr>
                </pic:pic>
              </a:graphicData>
            </a:graphic>
          </wp:inline>
        </w:drawing>
      </w:r>
    </w:p>
    <w:p>
      <w:pPr>
        <w:pStyle w:val="4"/>
        <w:spacing w:line="240" w:lineRule="auto"/>
        <w:rPr>
          <w:rFonts w:ascii="Hei" w:hAnsi="Hei" w:eastAsia="Hei" w:cs="Hei"/>
          <w:color w:val="000000"/>
        </w:rPr>
      </w:pPr>
      <w:bookmarkStart w:id="16" w:name="_4jp1t5169tsh" w:colFirst="0" w:colLast="0"/>
      <w:bookmarkEnd w:id="16"/>
      <w:bookmarkStart w:id="17" w:name="_Toc14000"/>
      <w:r>
        <w:rPr>
          <w:rFonts w:ascii="Hei" w:hAnsi="Hei" w:eastAsia="Hei" w:cs="Hei"/>
          <w:rtl w:val="0"/>
        </w:rPr>
        <w:t>3.3.4消息推送</w:t>
      </w:r>
      <w:bookmarkEnd w:id="17"/>
    </w:p>
    <w:p>
      <w:pPr>
        <w:spacing w:line="240" w:lineRule="auto"/>
        <w:jc w:val="left"/>
        <w:rPr>
          <w:rFonts w:ascii="Hei" w:hAnsi="Hei" w:eastAsia="Hei" w:cs="Hei"/>
          <w:color w:val="000000"/>
          <w:sz w:val="24"/>
          <w:szCs w:val="24"/>
        </w:rPr>
      </w:pPr>
      <w:r>
        <w:rPr>
          <w:rFonts w:ascii="Hei" w:hAnsi="Hei" w:eastAsia="Hei" w:cs="Hei"/>
          <w:color w:val="000000"/>
          <w:sz w:val="24"/>
          <w:szCs w:val="24"/>
          <w:rtl w:val="0"/>
        </w:rPr>
        <w:t>blog name:String</w:t>
      </w:r>
    </w:p>
    <w:p>
      <w:pPr>
        <w:spacing w:line="240" w:lineRule="auto"/>
        <w:jc w:val="left"/>
        <w:rPr>
          <w:rFonts w:ascii="Hei" w:hAnsi="Hei" w:eastAsia="Hei" w:cs="Hei"/>
          <w:color w:val="000000"/>
          <w:sz w:val="24"/>
          <w:szCs w:val="24"/>
        </w:rPr>
      </w:pPr>
      <w:r>
        <w:rPr>
          <w:rFonts w:ascii="Hei" w:hAnsi="Hei" w:eastAsia="Hei" w:cs="Hei"/>
          <w:color w:val="000000"/>
          <w:sz w:val="24"/>
          <w:szCs w:val="24"/>
          <w:rtl w:val="0"/>
        </w:rPr>
        <w:t xml:space="preserve">userID：String </w:t>
      </w:r>
    </w:p>
    <w:p>
      <w:pPr>
        <w:spacing w:line="240" w:lineRule="auto"/>
        <w:jc w:val="left"/>
        <w:rPr>
          <w:rFonts w:ascii="微软雅黑" w:hAnsi="微软雅黑" w:eastAsia="微软雅黑" w:cs="微软雅黑"/>
          <w:color w:val="000000"/>
          <w:sz w:val="21"/>
          <w:szCs w:val="21"/>
        </w:rPr>
      </w:pPr>
      <w:r>
        <w:rPr>
          <w:rFonts w:ascii="Hei" w:hAnsi="Hei" w:eastAsia="Hei" w:cs="Hei"/>
          <w:color w:val="000000"/>
          <w:sz w:val="24"/>
          <w:szCs w:val="24"/>
          <w:rtl w:val="0"/>
        </w:rPr>
        <w:t xml:space="preserve">username：String </w:t>
      </w:r>
    </w:p>
    <w:tbl>
      <w:tblPr>
        <w:tblStyle w:val="17"/>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spacing w:line="240" w:lineRule="auto"/>
              <w:jc w:val="center"/>
              <w:rPr>
                <w:rFonts w:ascii="宋体" w:hAnsi="宋体" w:eastAsia="宋体" w:cs="宋体"/>
                <w:color w:val="000000"/>
                <w:sz w:val="21"/>
                <w:szCs w:val="21"/>
              </w:rPr>
            </w:pPr>
            <w:r>
              <w:rPr>
                <w:rFonts w:ascii="宋体" w:hAnsi="宋体" w:eastAsia="宋体" w:cs="宋体"/>
                <w:color w:val="000000"/>
                <w:sz w:val="21"/>
                <w:szCs w:val="21"/>
                <w:rtl w:val="0"/>
              </w:rPr>
              <w:t>功</w:t>
            </w:r>
            <w:r>
              <w:rPr>
                <w:rFonts w:ascii="Times New Roman" w:hAnsi="Times New Roman" w:eastAsia="Times New Roman" w:cs="Times New Roman"/>
                <w:color w:val="000000"/>
                <w:sz w:val="21"/>
                <w:szCs w:val="21"/>
                <w:rtl w:val="0"/>
              </w:rPr>
              <w:t xml:space="preserve"> </w:t>
            </w:r>
            <w:r>
              <w:rPr>
                <w:rFonts w:ascii="宋体" w:hAnsi="宋体" w:eastAsia="宋体" w:cs="宋体"/>
                <w:color w:val="000000"/>
                <w:sz w:val="21"/>
                <w:szCs w:val="21"/>
                <w:rtl w:val="0"/>
              </w:rPr>
              <w:t>能</w:t>
            </w:r>
            <w:r>
              <w:rPr>
                <w:rFonts w:ascii="Times New Roman" w:hAnsi="Times New Roman" w:eastAsia="Times New Roman" w:cs="Times New Roman"/>
                <w:color w:val="000000"/>
                <w:sz w:val="21"/>
                <w:szCs w:val="21"/>
                <w:rtl w:val="0"/>
              </w:rPr>
              <w:t xml:space="preserve"> </w:t>
            </w:r>
            <w:r>
              <w:rPr>
                <w:rFonts w:ascii="宋体" w:hAnsi="宋体" w:eastAsia="宋体" w:cs="宋体"/>
                <w:color w:val="000000"/>
                <w:sz w:val="21"/>
                <w:szCs w:val="21"/>
                <w:rtl w:val="0"/>
              </w:rPr>
              <w:t>需</w:t>
            </w:r>
            <w:r>
              <w:rPr>
                <w:rFonts w:ascii="Times New Roman" w:hAnsi="Times New Roman" w:eastAsia="Times New Roman" w:cs="Times New Roman"/>
                <w:color w:val="000000"/>
                <w:sz w:val="21"/>
                <w:szCs w:val="21"/>
                <w:rtl w:val="0"/>
              </w:rPr>
              <w:t xml:space="preserve"> </w:t>
            </w:r>
            <w:r>
              <w:rPr>
                <w:rFonts w:ascii="宋体" w:hAnsi="宋体" w:eastAsia="宋体" w:cs="宋体"/>
                <w:color w:val="000000"/>
                <w:sz w:val="21"/>
                <w:szCs w:val="21"/>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消息推送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比较重要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在网络信息碎片化的今天，各类信息越来越多，通过消息推送可以把用户关注的信息进行精准推送。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4"/>
                <w:szCs w:val="24"/>
              </w:rPr>
            </w:pPr>
            <w:r>
              <w:rPr>
                <w:rFonts w:ascii="宋体" w:hAnsi="宋体" w:eastAsia="宋体" w:cs="宋体"/>
                <w:color w:val="000000"/>
                <w:sz w:val="24"/>
                <w:szCs w:val="24"/>
                <w:rtl w:val="0"/>
              </w:rPr>
              <w:t>用户登录个人空间可以收到系统推送的各类信息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4"/>
                <w:szCs w:val="24"/>
              </w:rPr>
            </w:pPr>
            <w:r>
              <w:rPr>
                <w:rFonts w:ascii="宋体" w:hAnsi="宋体" w:eastAsia="宋体" w:cs="宋体"/>
                <w:color w:val="000000"/>
                <w:sz w:val="24"/>
                <w:szCs w:val="24"/>
                <w:rtl w:val="0"/>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color w:val="000000"/>
                <w:sz w:val="24"/>
                <w:szCs w:val="24"/>
              </w:rPr>
            </w:pPr>
            <w:r>
              <w:rPr>
                <w:rFonts w:ascii="宋体" w:hAnsi="宋体" w:eastAsia="宋体" w:cs="宋体"/>
                <w:color w:val="000000"/>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240" w:lineRule="auto"/>
              <w:jc w:val="both"/>
              <w:rPr>
                <w:rFonts w:ascii="宋体" w:hAnsi="宋体" w:eastAsia="宋体" w:cs="宋体"/>
                <w:color w:val="000000"/>
                <w:sz w:val="21"/>
                <w:szCs w:val="21"/>
              </w:rPr>
            </w:pPr>
            <w:r>
              <w:rPr>
                <w:rFonts w:ascii="宋体" w:hAnsi="宋体" w:eastAsia="宋体" w:cs="宋体"/>
                <w:color w:val="000000"/>
                <w:sz w:val="21"/>
                <w:szCs w:val="21"/>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color w:val="000000"/>
                <w:sz w:val="24"/>
                <w:szCs w:val="24"/>
              </w:rPr>
            </w:pPr>
            <w:r>
              <w:rPr>
                <w:rFonts w:ascii="宋体" w:hAnsi="宋体" w:eastAsia="宋体" w:cs="宋体"/>
                <w:color w:val="000000"/>
                <w:sz w:val="24"/>
                <w:szCs w:val="24"/>
                <w:rtl w:val="0"/>
              </w:rPr>
              <w:t>不可裁剪</w:t>
            </w:r>
          </w:p>
        </w:tc>
      </w:tr>
    </w:tbl>
    <w:p>
      <w:pPr>
        <w:spacing w:line="240" w:lineRule="auto"/>
        <w:jc w:val="left"/>
        <w:rPr>
          <w:rFonts w:ascii="Arial" w:hAnsi="Arial" w:eastAsia="Arial" w:cs="Arial"/>
          <w:color w:val="000000"/>
          <w:sz w:val="24"/>
          <w:szCs w:val="24"/>
        </w:rPr>
      </w:pPr>
      <w:r>
        <w:rPr>
          <w:rFonts w:ascii="Hei" w:hAnsi="Hei" w:eastAsia="Hei" w:cs="Hei"/>
          <w:color w:val="000000"/>
          <w:sz w:val="24"/>
          <w:szCs w:val="24"/>
          <w:rtl w:val="0"/>
        </w:rPr>
        <w:t>业务流程描述</w:t>
      </w:r>
    </w:p>
    <w:p>
      <w:pPr>
        <w:spacing w:line="240" w:lineRule="auto"/>
        <w:jc w:val="left"/>
        <w:rPr>
          <w:rFonts w:ascii="Arial" w:hAnsi="Arial" w:eastAsia="Arial" w:cs="Arial"/>
          <w:color w:val="000000"/>
          <w:sz w:val="24"/>
          <w:szCs w:val="24"/>
        </w:rPr>
      </w:pPr>
      <w:r>
        <w:rPr>
          <w:rFonts w:ascii="Arial" w:hAnsi="Arial" w:eastAsia="Arial" w:cs="Arial"/>
          <w:color w:val="000000"/>
          <w:sz w:val="24"/>
          <w:szCs w:val="24"/>
        </w:rPr>
        <w:drawing>
          <wp:inline distT="0" distB="0" distL="0" distR="0">
            <wp:extent cx="1219200" cy="315277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7" name="image19.png"/>
                    <pic:cNvPicPr preferRelativeResize="0"/>
                  </pic:nvPicPr>
                  <pic:blipFill>
                    <a:blip r:embed="rId8"/>
                    <a:srcRect/>
                    <a:stretch>
                      <a:fillRect/>
                    </a:stretch>
                  </pic:blipFill>
                  <pic:spPr>
                    <a:xfrm>
                      <a:off x="0" y="0"/>
                      <a:ext cx="1219200" cy="3152775"/>
                    </a:xfrm>
                    <a:prstGeom prst="rect">
                      <a:avLst/>
                    </a:prstGeom>
                  </pic:spPr>
                </pic:pic>
              </a:graphicData>
            </a:graphic>
          </wp:inline>
        </w:drawing>
      </w:r>
    </w:p>
    <w:p>
      <w:pPr>
        <w:pStyle w:val="4"/>
        <w:spacing w:line="240" w:lineRule="auto"/>
        <w:rPr>
          <w:rFonts w:ascii="Hei" w:hAnsi="Hei" w:eastAsia="Hei" w:cs="Hei"/>
        </w:rPr>
      </w:pPr>
      <w:bookmarkStart w:id="18" w:name="_rnl67m57kwo7" w:colFirst="0" w:colLast="0"/>
      <w:bookmarkEnd w:id="18"/>
      <w:bookmarkStart w:id="19" w:name="_Toc30329"/>
      <w:r>
        <w:rPr>
          <w:rFonts w:ascii="Hei" w:hAnsi="Hei" w:eastAsia="Hei" w:cs="Hei"/>
          <w:rtl w:val="0"/>
        </w:rPr>
        <w:t>3.3.5文件上传</w:t>
      </w:r>
      <w:bookmarkEnd w:id="19"/>
    </w:p>
    <w:p>
      <w:pPr>
        <w:jc w:val="left"/>
        <w:rPr>
          <w:rFonts w:ascii="Hei" w:hAnsi="Hei" w:eastAsia="Hei" w:cs="Hei"/>
          <w:sz w:val="24"/>
          <w:szCs w:val="24"/>
        </w:rPr>
      </w:pPr>
      <w:r>
        <w:rPr>
          <w:rFonts w:ascii="Hei" w:hAnsi="Hei" w:eastAsia="Hei" w:cs="Hei"/>
          <w:sz w:val="24"/>
          <w:szCs w:val="24"/>
          <w:rtl w:val="0"/>
        </w:rPr>
        <w:t>blogName:String</w:t>
      </w:r>
    </w:p>
    <w:p>
      <w:pPr>
        <w:jc w:val="left"/>
        <w:rPr>
          <w:rFonts w:ascii="Hei" w:hAnsi="Hei" w:eastAsia="Hei" w:cs="Hei"/>
          <w:sz w:val="24"/>
          <w:szCs w:val="24"/>
        </w:rPr>
      </w:pPr>
      <w:r>
        <w:rPr>
          <w:rFonts w:ascii="Hei" w:hAnsi="Hei" w:eastAsia="Hei" w:cs="Hei"/>
          <w:sz w:val="24"/>
          <w:szCs w:val="24"/>
          <w:rtl w:val="0"/>
        </w:rPr>
        <w:t>blogContex：String</w:t>
      </w:r>
    </w:p>
    <w:p>
      <w:pPr>
        <w:jc w:val="left"/>
        <w:rPr>
          <w:rFonts w:ascii="Hei" w:hAnsi="Hei" w:eastAsia="Hei" w:cs="Hei"/>
          <w:sz w:val="24"/>
          <w:szCs w:val="24"/>
        </w:rPr>
      </w:pPr>
      <w:r>
        <w:rPr>
          <w:rFonts w:ascii="Hei" w:hAnsi="Hei" w:eastAsia="Hei" w:cs="Hei"/>
          <w:sz w:val="24"/>
          <w:szCs w:val="24"/>
          <w:rtl w:val="0"/>
        </w:rPr>
        <w:t xml:space="preserve">userID：String </w:t>
      </w:r>
    </w:p>
    <w:p>
      <w:pPr>
        <w:jc w:val="left"/>
        <w:rPr>
          <w:rFonts w:ascii="Hei" w:hAnsi="Hei" w:eastAsia="Hei" w:cs="Hei"/>
          <w:sz w:val="24"/>
          <w:szCs w:val="24"/>
        </w:rPr>
      </w:pPr>
      <w:r>
        <w:rPr>
          <w:rFonts w:ascii="Hei" w:hAnsi="Hei" w:eastAsia="Hei" w:cs="Hei"/>
          <w:sz w:val="24"/>
          <w:szCs w:val="24"/>
          <w:rtl w:val="0"/>
        </w:rPr>
        <w:t>username：String</w:t>
      </w:r>
    </w:p>
    <w:p>
      <w:pPr>
        <w:jc w:val="left"/>
        <w:rPr>
          <w:rFonts w:ascii="微软雅黑" w:hAnsi="微软雅黑" w:eastAsia="微软雅黑" w:cs="微软雅黑"/>
        </w:rPr>
      </w:pPr>
    </w:p>
    <w:tbl>
      <w:tblPr>
        <w:tblStyle w:val="18"/>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jc w:val="center"/>
              <w:rPr>
                <w:rFonts w:ascii="宋体" w:hAnsi="宋体" w:eastAsia="宋体" w:cs="宋体"/>
              </w:rPr>
            </w:pPr>
            <w:r>
              <w:rPr>
                <w:rFonts w:ascii="宋体" w:hAnsi="宋体" w:eastAsia="宋体" w:cs="宋体"/>
                <w:rtl w:val="0"/>
              </w:rPr>
              <w:t>功</w:t>
            </w:r>
            <w:r>
              <w:rPr>
                <w:rFonts w:ascii="Times New Roman" w:hAnsi="Times New Roman" w:eastAsia="Times New Roman" w:cs="Times New Roman"/>
                <w:rtl w:val="0"/>
              </w:rPr>
              <w:t xml:space="preserve"> </w:t>
            </w:r>
            <w:r>
              <w:rPr>
                <w:rFonts w:ascii="宋体" w:hAnsi="宋体" w:eastAsia="宋体" w:cs="宋体"/>
                <w:rtl w:val="0"/>
              </w:rPr>
              <w:t>能</w:t>
            </w:r>
            <w:r>
              <w:rPr>
                <w:rFonts w:ascii="Times New Roman" w:hAnsi="Times New Roman" w:eastAsia="Times New Roman" w:cs="Times New Roman"/>
                <w:rtl w:val="0"/>
              </w:rPr>
              <w:t xml:space="preserve"> </w:t>
            </w:r>
            <w:r>
              <w:rPr>
                <w:rFonts w:ascii="宋体" w:hAnsi="宋体" w:eastAsia="宋体" w:cs="宋体"/>
                <w:rtl w:val="0"/>
              </w:rPr>
              <w:t>需</w:t>
            </w:r>
            <w:r>
              <w:rPr>
                <w:rFonts w:ascii="Times New Roman" w:hAnsi="Times New Roman" w:eastAsia="Times New Roman" w:cs="Times New Roman"/>
                <w:rtl w:val="0"/>
              </w:rPr>
              <w:t xml:space="preserve"> </w:t>
            </w:r>
            <w:r>
              <w:rPr>
                <w:rFonts w:ascii="宋体" w:hAnsi="宋体" w:eastAsia="宋体" w:cs="宋体"/>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文件上传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比较重要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对于文档来说，这个功能是很重要得，用户可以选择把本地得markdowm文档上传，然后生成自己得博客。有利于减轻用户得工作量，更加得人性化。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1.用户登录</w:t>
            </w:r>
          </w:p>
          <w:p>
            <w:pPr>
              <w:widowControl w:val="0"/>
              <w:jc w:val="both"/>
              <w:rPr>
                <w:rFonts w:ascii="宋体" w:hAnsi="宋体" w:eastAsia="宋体" w:cs="宋体"/>
                <w:sz w:val="24"/>
                <w:szCs w:val="24"/>
              </w:rPr>
            </w:pPr>
            <w:r>
              <w:rPr>
                <w:rFonts w:ascii="宋体" w:hAnsi="宋体" w:eastAsia="宋体" w:cs="宋体"/>
                <w:sz w:val="24"/>
                <w:szCs w:val="24"/>
                <w:rtl w:val="0"/>
              </w:rPr>
              <w:t>2.用户新建文档</w:t>
            </w:r>
          </w:p>
          <w:p>
            <w:pPr>
              <w:widowControl w:val="0"/>
              <w:jc w:val="both"/>
              <w:rPr>
                <w:rFonts w:ascii="宋体" w:hAnsi="宋体" w:eastAsia="宋体" w:cs="宋体"/>
                <w:sz w:val="24"/>
                <w:szCs w:val="24"/>
              </w:rPr>
            </w:pPr>
            <w:r>
              <w:rPr>
                <w:rFonts w:ascii="宋体" w:hAnsi="宋体" w:eastAsia="宋体" w:cs="宋体"/>
                <w:sz w:val="24"/>
                <w:szCs w:val="24"/>
                <w:rtl w:val="0"/>
              </w:rPr>
              <w:t>3.用户选择上传本地文档</w:t>
            </w:r>
          </w:p>
          <w:p>
            <w:pPr>
              <w:widowControl w:val="0"/>
              <w:jc w:val="both"/>
              <w:rPr>
                <w:rFonts w:ascii="宋体" w:hAnsi="宋体" w:eastAsia="宋体" w:cs="宋体"/>
                <w:sz w:val="24"/>
                <w:szCs w:val="24"/>
              </w:rPr>
            </w:pPr>
            <w:r>
              <w:rPr>
                <w:rFonts w:ascii="宋体" w:hAnsi="宋体" w:eastAsia="宋体" w:cs="宋体"/>
                <w:sz w:val="24"/>
                <w:szCs w:val="24"/>
                <w:rtl w:val="0"/>
              </w:rPr>
              <w:t>4.文件上传完成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需要登录</w:t>
            </w:r>
          </w:p>
          <w:p>
            <w:pPr>
              <w:widowControl w:val="0"/>
              <w:jc w:val="both"/>
              <w:rPr>
                <w:rFonts w:ascii="宋体" w:hAnsi="宋体" w:eastAsia="宋体" w:cs="宋体"/>
                <w:sz w:val="24"/>
                <w:szCs w:val="24"/>
              </w:rPr>
            </w:pPr>
            <w:r>
              <w:rPr>
                <w:rFonts w:ascii="宋体" w:hAnsi="宋体" w:eastAsia="宋体" w:cs="宋体"/>
                <w:sz w:val="24"/>
                <w:szCs w:val="24"/>
                <w:rtl w:val="0"/>
              </w:rPr>
              <w:t>选择符合条件得本地文档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不可裁剪</w:t>
            </w:r>
          </w:p>
        </w:tc>
      </w:tr>
    </w:tbl>
    <w:p>
      <w:pPr>
        <w:jc w:val="left"/>
        <w:rPr>
          <w:rFonts w:ascii="Arial" w:hAnsi="Arial" w:eastAsia="Arial" w:cs="Arial"/>
          <w:sz w:val="24"/>
          <w:szCs w:val="24"/>
        </w:rPr>
      </w:pPr>
      <w:r>
        <w:rPr>
          <w:rFonts w:ascii="Hei" w:hAnsi="Hei" w:eastAsia="Hei" w:cs="Hei"/>
          <w:sz w:val="24"/>
          <w:szCs w:val="24"/>
          <w:rtl w:val="0"/>
        </w:rPr>
        <w:t>业务流程描述</w:t>
      </w:r>
    </w:p>
    <w:p>
      <w:pPr>
        <w:jc w:val="left"/>
        <w:rPr>
          <w:rFonts w:ascii="Arial" w:hAnsi="Arial" w:eastAsia="Arial" w:cs="Arial"/>
          <w:sz w:val="24"/>
          <w:szCs w:val="24"/>
        </w:rPr>
      </w:pPr>
      <w:r>
        <w:rPr>
          <w:rFonts w:ascii="Arial" w:hAnsi="Arial" w:eastAsia="Arial" w:cs="Arial"/>
          <w:sz w:val="24"/>
          <w:szCs w:val="24"/>
        </w:rPr>
        <w:drawing>
          <wp:inline distT="114300" distB="114300" distL="114300" distR="114300">
            <wp:extent cx="2705100" cy="44196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18" name="image18.png"/>
                    <pic:cNvPicPr preferRelativeResize="0"/>
                  </pic:nvPicPr>
                  <pic:blipFill>
                    <a:blip r:embed="rId9"/>
                    <a:srcRect/>
                    <a:stretch>
                      <a:fillRect/>
                    </a:stretch>
                  </pic:blipFill>
                  <pic:spPr>
                    <a:xfrm>
                      <a:off x="0" y="0"/>
                      <a:ext cx="2705100" cy="4419600"/>
                    </a:xfrm>
                    <a:prstGeom prst="rect">
                      <a:avLst/>
                    </a:prstGeom>
                  </pic:spPr>
                </pic:pic>
              </a:graphicData>
            </a:graphic>
          </wp:inline>
        </w:drawing>
      </w:r>
    </w:p>
    <w:p>
      <w:pPr>
        <w:jc w:val="left"/>
        <w:rPr>
          <w:rFonts w:ascii="Arial" w:hAnsi="Arial" w:eastAsia="Arial" w:cs="Arial"/>
          <w:sz w:val="24"/>
          <w:szCs w:val="24"/>
        </w:rPr>
      </w:pPr>
    </w:p>
    <w:p>
      <w:pPr>
        <w:jc w:val="left"/>
        <w:rPr>
          <w:rFonts w:ascii="Arial" w:hAnsi="Arial" w:eastAsia="Arial" w:cs="Arial"/>
          <w:sz w:val="24"/>
          <w:szCs w:val="24"/>
        </w:rPr>
      </w:pPr>
    </w:p>
    <w:p>
      <w:pPr>
        <w:pStyle w:val="4"/>
        <w:spacing w:line="240" w:lineRule="auto"/>
        <w:rPr>
          <w:rFonts w:ascii="Hei" w:hAnsi="Hei" w:eastAsia="Hei" w:cs="Hei"/>
        </w:rPr>
      </w:pPr>
      <w:bookmarkStart w:id="20" w:name="_zdpcqtm5z25l" w:colFirst="0" w:colLast="0"/>
      <w:bookmarkEnd w:id="20"/>
      <w:bookmarkStart w:id="21" w:name="_Toc23044"/>
      <w:r>
        <w:rPr>
          <w:rFonts w:ascii="Hei" w:hAnsi="Hei" w:eastAsia="Hei" w:cs="Hei"/>
          <w:rtl w:val="0"/>
        </w:rPr>
        <w:t>3.3.6文件下载</w:t>
      </w:r>
      <w:bookmarkEnd w:id="21"/>
    </w:p>
    <w:p>
      <w:pPr>
        <w:jc w:val="left"/>
        <w:rPr>
          <w:rFonts w:ascii="Hei" w:hAnsi="Hei" w:eastAsia="Hei" w:cs="Hei"/>
          <w:sz w:val="24"/>
          <w:szCs w:val="24"/>
        </w:rPr>
      </w:pPr>
      <w:r>
        <w:rPr>
          <w:rFonts w:ascii="Hei" w:hAnsi="Hei" w:eastAsia="Hei" w:cs="Hei"/>
          <w:sz w:val="24"/>
          <w:szCs w:val="24"/>
          <w:rtl w:val="0"/>
        </w:rPr>
        <w:t>blogName:String</w:t>
      </w:r>
    </w:p>
    <w:p>
      <w:pPr>
        <w:jc w:val="left"/>
        <w:rPr>
          <w:rFonts w:ascii="Hei" w:hAnsi="Hei" w:eastAsia="Hei" w:cs="Hei"/>
          <w:sz w:val="24"/>
          <w:szCs w:val="24"/>
        </w:rPr>
      </w:pPr>
      <w:r>
        <w:rPr>
          <w:rFonts w:ascii="Hei" w:hAnsi="Hei" w:eastAsia="Hei" w:cs="Hei"/>
          <w:sz w:val="24"/>
          <w:szCs w:val="24"/>
          <w:rtl w:val="0"/>
        </w:rPr>
        <w:t>blogContex：String</w:t>
      </w:r>
    </w:p>
    <w:p>
      <w:pPr>
        <w:jc w:val="left"/>
        <w:rPr>
          <w:rFonts w:ascii="Hei" w:hAnsi="Hei" w:eastAsia="Hei" w:cs="Hei"/>
          <w:sz w:val="24"/>
          <w:szCs w:val="24"/>
        </w:rPr>
      </w:pPr>
      <w:r>
        <w:rPr>
          <w:rFonts w:ascii="Hei" w:hAnsi="Hei" w:eastAsia="Hei" w:cs="Hei"/>
          <w:sz w:val="24"/>
          <w:szCs w:val="24"/>
          <w:rtl w:val="0"/>
        </w:rPr>
        <w:t xml:space="preserve">userID：String </w:t>
      </w:r>
    </w:p>
    <w:p>
      <w:pPr>
        <w:jc w:val="left"/>
        <w:rPr>
          <w:rFonts w:ascii="Hei" w:hAnsi="Hei" w:eastAsia="Hei" w:cs="Hei"/>
          <w:sz w:val="24"/>
          <w:szCs w:val="24"/>
        </w:rPr>
      </w:pPr>
      <w:r>
        <w:rPr>
          <w:rFonts w:ascii="Hei" w:hAnsi="Hei" w:eastAsia="Hei" w:cs="Hei"/>
          <w:sz w:val="24"/>
          <w:szCs w:val="24"/>
          <w:rtl w:val="0"/>
        </w:rPr>
        <w:t>username：String</w:t>
      </w:r>
    </w:p>
    <w:p>
      <w:pPr>
        <w:jc w:val="left"/>
        <w:rPr>
          <w:rFonts w:ascii="微软雅黑" w:hAnsi="微软雅黑" w:eastAsia="微软雅黑" w:cs="微软雅黑"/>
        </w:rPr>
      </w:pPr>
    </w:p>
    <w:tbl>
      <w:tblPr>
        <w:tblStyle w:val="19"/>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jc w:val="center"/>
              <w:rPr>
                <w:rFonts w:ascii="宋体" w:hAnsi="宋体" w:eastAsia="宋体" w:cs="宋体"/>
              </w:rPr>
            </w:pPr>
            <w:r>
              <w:rPr>
                <w:rFonts w:ascii="宋体" w:hAnsi="宋体" w:eastAsia="宋体" w:cs="宋体"/>
                <w:rtl w:val="0"/>
              </w:rPr>
              <w:t>功</w:t>
            </w:r>
            <w:r>
              <w:rPr>
                <w:rFonts w:ascii="Times New Roman" w:hAnsi="Times New Roman" w:eastAsia="Times New Roman" w:cs="Times New Roman"/>
                <w:rtl w:val="0"/>
              </w:rPr>
              <w:t xml:space="preserve"> </w:t>
            </w:r>
            <w:r>
              <w:rPr>
                <w:rFonts w:ascii="宋体" w:hAnsi="宋体" w:eastAsia="宋体" w:cs="宋体"/>
                <w:rtl w:val="0"/>
              </w:rPr>
              <w:t>能</w:t>
            </w:r>
            <w:r>
              <w:rPr>
                <w:rFonts w:ascii="Times New Roman" w:hAnsi="Times New Roman" w:eastAsia="Times New Roman" w:cs="Times New Roman"/>
                <w:rtl w:val="0"/>
              </w:rPr>
              <w:t xml:space="preserve"> </w:t>
            </w:r>
            <w:r>
              <w:rPr>
                <w:rFonts w:ascii="宋体" w:hAnsi="宋体" w:eastAsia="宋体" w:cs="宋体"/>
                <w:rtl w:val="0"/>
              </w:rPr>
              <w:t>需</w:t>
            </w:r>
            <w:r>
              <w:rPr>
                <w:rFonts w:ascii="Times New Roman" w:hAnsi="Times New Roman" w:eastAsia="Times New Roman" w:cs="Times New Roman"/>
                <w:rtl w:val="0"/>
              </w:rPr>
              <w:t xml:space="preserve"> </w:t>
            </w:r>
            <w:r>
              <w:rPr>
                <w:rFonts w:ascii="宋体" w:hAnsi="宋体" w:eastAsia="宋体" w:cs="宋体"/>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博客下载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比较重要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一般来收，为了应对没有网络，或者网络不够通畅得情况，很多人是喜欢将文件下载到本地得。所以，为了提高用户体验感，我们决定添加文件下载得功能，为用户提供多种下载格式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1.用户登录</w:t>
            </w:r>
          </w:p>
          <w:p>
            <w:pPr>
              <w:widowControl w:val="0"/>
              <w:jc w:val="both"/>
              <w:rPr>
                <w:rFonts w:ascii="宋体" w:hAnsi="宋体" w:eastAsia="宋体" w:cs="宋体"/>
                <w:sz w:val="24"/>
                <w:szCs w:val="24"/>
              </w:rPr>
            </w:pPr>
            <w:r>
              <w:rPr>
                <w:rFonts w:ascii="宋体" w:hAnsi="宋体" w:eastAsia="宋体" w:cs="宋体"/>
                <w:sz w:val="24"/>
                <w:szCs w:val="24"/>
                <w:rtl w:val="0"/>
              </w:rPr>
              <w:t>2.用户选择某文档</w:t>
            </w:r>
          </w:p>
          <w:p>
            <w:pPr>
              <w:widowControl w:val="0"/>
              <w:jc w:val="both"/>
              <w:rPr>
                <w:rFonts w:ascii="宋体" w:hAnsi="宋体" w:eastAsia="宋体" w:cs="宋体"/>
                <w:sz w:val="24"/>
                <w:szCs w:val="24"/>
              </w:rPr>
            </w:pPr>
            <w:r>
              <w:rPr>
                <w:rFonts w:ascii="宋体" w:hAnsi="宋体" w:eastAsia="宋体" w:cs="宋体"/>
                <w:sz w:val="24"/>
                <w:szCs w:val="24"/>
                <w:rtl w:val="0"/>
              </w:rPr>
              <w:t>3.点击下载</w:t>
            </w:r>
          </w:p>
          <w:p>
            <w:pPr>
              <w:widowControl w:val="0"/>
              <w:jc w:val="both"/>
              <w:rPr>
                <w:rFonts w:ascii="宋体" w:hAnsi="宋体" w:eastAsia="宋体" w:cs="宋体"/>
                <w:sz w:val="24"/>
                <w:szCs w:val="24"/>
              </w:rPr>
            </w:pPr>
            <w:r>
              <w:rPr>
                <w:rFonts w:ascii="宋体" w:hAnsi="宋体" w:eastAsia="宋体" w:cs="宋体"/>
                <w:sz w:val="24"/>
                <w:szCs w:val="24"/>
                <w:rtl w:val="0"/>
              </w:rPr>
              <w:t>4.下载到本地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不可裁剪</w:t>
            </w:r>
          </w:p>
        </w:tc>
      </w:tr>
    </w:tbl>
    <w:p>
      <w:pPr>
        <w:jc w:val="left"/>
        <w:rPr>
          <w:rFonts w:ascii="Hei" w:hAnsi="Hei" w:eastAsia="Hei" w:cs="Hei"/>
          <w:sz w:val="24"/>
          <w:szCs w:val="24"/>
        </w:rPr>
      </w:pPr>
      <w:r>
        <w:rPr>
          <w:rFonts w:ascii="Hei" w:hAnsi="Hei" w:eastAsia="Hei" w:cs="Hei"/>
          <w:sz w:val="24"/>
          <w:szCs w:val="24"/>
          <w:rtl w:val="0"/>
        </w:rPr>
        <w:t>业务流程描述</w:t>
      </w:r>
    </w:p>
    <w:p>
      <w:pPr>
        <w:jc w:val="left"/>
        <w:rPr>
          <w:rFonts w:ascii="Hei" w:hAnsi="Hei" w:eastAsia="Hei" w:cs="Hei"/>
          <w:sz w:val="24"/>
          <w:szCs w:val="24"/>
        </w:rPr>
      </w:pPr>
    </w:p>
    <w:p>
      <w:pPr>
        <w:jc w:val="left"/>
        <w:rPr>
          <w:rFonts w:ascii="Arial" w:hAnsi="Arial" w:eastAsia="Arial" w:cs="Arial"/>
          <w:sz w:val="24"/>
          <w:szCs w:val="24"/>
        </w:rPr>
      </w:pPr>
      <w:r>
        <w:rPr>
          <w:rFonts w:ascii="Arial" w:hAnsi="Arial" w:eastAsia="Arial" w:cs="Arial"/>
          <w:sz w:val="24"/>
          <w:szCs w:val="24"/>
        </w:rPr>
        <w:drawing>
          <wp:inline distT="114300" distB="114300" distL="114300" distR="114300">
            <wp:extent cx="2133600" cy="450532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12" name="image16.png"/>
                    <pic:cNvPicPr preferRelativeResize="0"/>
                  </pic:nvPicPr>
                  <pic:blipFill>
                    <a:blip r:embed="rId10"/>
                    <a:srcRect/>
                    <a:stretch>
                      <a:fillRect/>
                    </a:stretch>
                  </pic:blipFill>
                  <pic:spPr>
                    <a:xfrm>
                      <a:off x="0" y="0"/>
                      <a:ext cx="2133600" cy="4505325"/>
                    </a:xfrm>
                    <a:prstGeom prst="rect">
                      <a:avLst/>
                    </a:prstGeom>
                  </pic:spPr>
                </pic:pic>
              </a:graphicData>
            </a:graphic>
          </wp:inline>
        </w:drawing>
      </w:r>
    </w:p>
    <w:p>
      <w:pPr>
        <w:spacing w:line="240" w:lineRule="auto"/>
        <w:jc w:val="left"/>
        <w:rPr>
          <w:rFonts w:ascii="Arial" w:hAnsi="Arial" w:eastAsia="Arial" w:cs="Arial"/>
          <w:sz w:val="24"/>
          <w:szCs w:val="24"/>
        </w:rPr>
      </w:pPr>
    </w:p>
    <w:p>
      <w:pPr>
        <w:pStyle w:val="4"/>
        <w:spacing w:line="240" w:lineRule="auto"/>
        <w:rPr>
          <w:rFonts w:ascii="Hei" w:hAnsi="Hei" w:eastAsia="Hei" w:cs="Hei"/>
        </w:rPr>
      </w:pPr>
      <w:bookmarkStart w:id="22" w:name="_68z99vxgnqqa" w:colFirst="0" w:colLast="0"/>
      <w:bookmarkEnd w:id="22"/>
      <w:bookmarkStart w:id="23" w:name="_Toc30941"/>
      <w:r>
        <w:rPr>
          <w:rFonts w:ascii="Hei" w:hAnsi="Hei" w:eastAsia="Hei" w:cs="Hei"/>
          <w:rtl w:val="0"/>
        </w:rPr>
        <w:t>3.3.7临时保存</w:t>
      </w:r>
      <w:bookmarkEnd w:id="23"/>
    </w:p>
    <w:p>
      <w:pPr>
        <w:jc w:val="left"/>
        <w:rPr>
          <w:rFonts w:ascii="Hei" w:hAnsi="Hei" w:eastAsia="Hei" w:cs="Hei"/>
          <w:sz w:val="24"/>
          <w:szCs w:val="24"/>
        </w:rPr>
      </w:pPr>
      <w:r>
        <w:rPr>
          <w:rFonts w:ascii="Hei" w:hAnsi="Hei" w:eastAsia="Hei" w:cs="Hei"/>
          <w:sz w:val="24"/>
          <w:szCs w:val="24"/>
          <w:rtl w:val="0"/>
        </w:rPr>
        <w:t>blog name:String</w:t>
      </w:r>
    </w:p>
    <w:p>
      <w:pPr>
        <w:jc w:val="left"/>
        <w:rPr>
          <w:rFonts w:ascii="Hei" w:hAnsi="Hei" w:eastAsia="Hei" w:cs="Hei"/>
          <w:sz w:val="24"/>
          <w:szCs w:val="24"/>
        </w:rPr>
      </w:pPr>
      <w:r>
        <w:rPr>
          <w:rFonts w:ascii="Hei" w:hAnsi="Hei" w:eastAsia="Hei" w:cs="Hei"/>
          <w:sz w:val="24"/>
          <w:szCs w:val="24"/>
          <w:rtl w:val="0"/>
        </w:rPr>
        <w:t xml:space="preserve">blog content: String </w:t>
      </w:r>
    </w:p>
    <w:p>
      <w:pPr>
        <w:jc w:val="left"/>
        <w:rPr>
          <w:rFonts w:ascii="Hei" w:hAnsi="Hei" w:eastAsia="Hei" w:cs="Hei"/>
          <w:sz w:val="24"/>
          <w:szCs w:val="24"/>
        </w:rPr>
      </w:pPr>
      <w:r>
        <w:rPr>
          <w:rFonts w:ascii="Hei" w:hAnsi="Hei" w:eastAsia="Hei" w:cs="Hei"/>
          <w:sz w:val="24"/>
          <w:szCs w:val="24"/>
          <w:rtl w:val="0"/>
        </w:rPr>
        <w:t>userID：String varchar()</w:t>
      </w:r>
    </w:p>
    <w:p>
      <w:pPr>
        <w:jc w:val="left"/>
        <w:rPr>
          <w:rFonts w:ascii="Hei" w:hAnsi="Hei" w:eastAsia="Hei" w:cs="Hei"/>
          <w:sz w:val="24"/>
          <w:szCs w:val="24"/>
        </w:rPr>
      </w:pPr>
      <w:r>
        <w:rPr>
          <w:rFonts w:ascii="Hei" w:hAnsi="Hei" w:eastAsia="Hei" w:cs="Hei"/>
          <w:sz w:val="24"/>
          <w:szCs w:val="24"/>
          <w:rtl w:val="0"/>
        </w:rPr>
        <w:t>username：String varchar()</w:t>
      </w:r>
    </w:p>
    <w:p>
      <w:pPr>
        <w:jc w:val="left"/>
        <w:rPr>
          <w:rFonts w:ascii="微软雅黑" w:hAnsi="微软雅黑" w:eastAsia="微软雅黑" w:cs="微软雅黑"/>
        </w:rPr>
      </w:pPr>
    </w:p>
    <w:tbl>
      <w:tblPr>
        <w:tblStyle w:val="20"/>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jc w:val="center"/>
              <w:rPr>
                <w:rFonts w:ascii="宋体" w:hAnsi="宋体" w:eastAsia="宋体" w:cs="宋体"/>
              </w:rPr>
            </w:pPr>
            <w:r>
              <w:rPr>
                <w:rFonts w:ascii="宋体" w:hAnsi="宋体" w:eastAsia="宋体" w:cs="宋体"/>
                <w:rtl w:val="0"/>
              </w:rPr>
              <w:t>功</w:t>
            </w:r>
            <w:r>
              <w:rPr>
                <w:rFonts w:ascii="Times New Roman" w:hAnsi="Times New Roman" w:eastAsia="Times New Roman" w:cs="Times New Roman"/>
                <w:rtl w:val="0"/>
              </w:rPr>
              <w:t xml:space="preserve"> </w:t>
            </w:r>
            <w:r>
              <w:rPr>
                <w:rFonts w:ascii="宋体" w:hAnsi="宋体" w:eastAsia="宋体" w:cs="宋体"/>
                <w:rtl w:val="0"/>
              </w:rPr>
              <w:t>能</w:t>
            </w:r>
            <w:r>
              <w:rPr>
                <w:rFonts w:ascii="Times New Roman" w:hAnsi="Times New Roman" w:eastAsia="Times New Roman" w:cs="Times New Roman"/>
                <w:rtl w:val="0"/>
              </w:rPr>
              <w:t xml:space="preserve"> </w:t>
            </w:r>
            <w:r>
              <w:rPr>
                <w:rFonts w:ascii="宋体" w:hAnsi="宋体" w:eastAsia="宋体" w:cs="宋体"/>
                <w:rtl w:val="0"/>
              </w:rPr>
              <w:t>需</w:t>
            </w:r>
            <w:r>
              <w:rPr>
                <w:rFonts w:ascii="Times New Roman" w:hAnsi="Times New Roman" w:eastAsia="Times New Roman" w:cs="Times New Roman"/>
                <w:rtl w:val="0"/>
              </w:rPr>
              <w:t xml:space="preserve"> </w:t>
            </w:r>
            <w:r>
              <w:rPr>
                <w:rFonts w:ascii="宋体" w:hAnsi="宋体" w:eastAsia="宋体" w:cs="宋体"/>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历史保存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非必须功能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在网络编写长篇的文章时如果遇到了网络故障导致网页关闭会带来巨大的麻烦，故踢狗给用户临时保存功能，由于出现概率较小且与业务逻辑关系不大，优先级为非必须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提供编写时临时保存的功能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不可裁剪</w:t>
            </w:r>
          </w:p>
        </w:tc>
      </w:tr>
    </w:tbl>
    <w:p>
      <w:pPr>
        <w:jc w:val="left"/>
        <w:rPr>
          <w:rFonts w:ascii="Arial" w:hAnsi="Arial" w:eastAsia="Arial" w:cs="Arial"/>
          <w:sz w:val="24"/>
          <w:szCs w:val="24"/>
        </w:rPr>
      </w:pPr>
      <w:r>
        <w:rPr>
          <w:rFonts w:ascii="Hei" w:hAnsi="Hei" w:eastAsia="Hei" w:cs="Hei"/>
          <w:sz w:val="24"/>
          <w:szCs w:val="24"/>
          <w:rtl w:val="0"/>
        </w:rPr>
        <w:t>业务流程描述</w:t>
      </w:r>
      <w:r>
        <w:rPr>
          <w:rFonts w:ascii="Arial Unicode MS" w:hAnsi="Arial Unicode MS" w:eastAsia="Arial Unicode MS" w:cs="Arial Unicode MS"/>
          <w:sz w:val="24"/>
          <w:szCs w:val="24"/>
          <w:rtl w:val="0"/>
        </w:rPr>
        <w:t>（图）</w:t>
      </w:r>
    </w:p>
    <w:p>
      <w:pPr>
        <w:jc w:val="left"/>
        <w:rPr>
          <w:rFonts w:ascii="Arial" w:hAnsi="Arial" w:eastAsia="Arial" w:cs="Arial"/>
          <w:sz w:val="24"/>
          <w:szCs w:val="24"/>
        </w:rPr>
      </w:pPr>
      <w:r>
        <w:rPr>
          <w:rFonts w:ascii="Arial" w:hAnsi="Arial" w:eastAsia="Arial" w:cs="Arial"/>
          <w:sz w:val="24"/>
          <w:szCs w:val="24"/>
        </w:rPr>
        <w:drawing>
          <wp:inline distT="114300" distB="114300" distL="114300" distR="114300">
            <wp:extent cx="3819525" cy="280035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2" name="image14.png"/>
                    <pic:cNvPicPr preferRelativeResize="0"/>
                  </pic:nvPicPr>
                  <pic:blipFill>
                    <a:blip r:embed="rId11"/>
                    <a:srcRect/>
                    <a:stretch>
                      <a:fillRect/>
                    </a:stretch>
                  </pic:blipFill>
                  <pic:spPr>
                    <a:xfrm>
                      <a:off x="0" y="0"/>
                      <a:ext cx="3819525" cy="2800350"/>
                    </a:xfrm>
                    <a:prstGeom prst="rect">
                      <a:avLst/>
                    </a:prstGeom>
                  </pic:spPr>
                </pic:pic>
              </a:graphicData>
            </a:graphic>
          </wp:inline>
        </w:drawing>
      </w:r>
    </w:p>
    <w:p>
      <w:pPr>
        <w:pStyle w:val="4"/>
        <w:spacing w:line="240" w:lineRule="auto"/>
        <w:rPr>
          <w:rFonts w:ascii="Hei" w:hAnsi="Hei" w:eastAsia="Hei" w:cs="Hei"/>
        </w:rPr>
      </w:pPr>
      <w:bookmarkStart w:id="24" w:name="_6352a9a7rxf8" w:colFirst="0" w:colLast="0"/>
      <w:bookmarkEnd w:id="24"/>
      <w:bookmarkStart w:id="25" w:name="_Toc26960"/>
      <w:r>
        <w:rPr>
          <w:rFonts w:ascii="Hei" w:hAnsi="Hei" w:eastAsia="Hei" w:cs="Hei"/>
          <w:rtl w:val="0"/>
        </w:rPr>
        <w:t>3.3.8检索博客</w:t>
      </w:r>
      <w:bookmarkEnd w:id="25"/>
    </w:p>
    <w:p>
      <w:pPr>
        <w:jc w:val="left"/>
        <w:rPr>
          <w:rFonts w:ascii="Hei" w:hAnsi="Hei" w:eastAsia="Hei" w:cs="Hei"/>
          <w:sz w:val="24"/>
          <w:szCs w:val="24"/>
        </w:rPr>
      </w:pPr>
      <w:r>
        <w:rPr>
          <w:rFonts w:ascii="Hei" w:hAnsi="Hei" w:eastAsia="Hei" w:cs="Hei"/>
          <w:sz w:val="24"/>
          <w:szCs w:val="24"/>
          <w:rtl w:val="0"/>
        </w:rPr>
        <w:t>blog name:String</w:t>
      </w:r>
    </w:p>
    <w:p>
      <w:pPr>
        <w:jc w:val="left"/>
        <w:rPr>
          <w:rFonts w:ascii="Hei" w:hAnsi="Hei" w:eastAsia="Hei" w:cs="Hei"/>
          <w:sz w:val="24"/>
          <w:szCs w:val="24"/>
        </w:rPr>
      </w:pPr>
      <w:r>
        <w:rPr>
          <w:rFonts w:ascii="Hei" w:hAnsi="Hei" w:eastAsia="Hei" w:cs="Hei"/>
          <w:sz w:val="24"/>
          <w:szCs w:val="24"/>
          <w:rtl w:val="0"/>
        </w:rPr>
        <w:t>keyword ：String varchar()</w:t>
      </w:r>
    </w:p>
    <w:p>
      <w:pPr>
        <w:jc w:val="left"/>
        <w:rPr>
          <w:rFonts w:ascii="微软雅黑" w:hAnsi="微软雅黑" w:eastAsia="微软雅黑" w:cs="微软雅黑"/>
        </w:rPr>
      </w:pPr>
    </w:p>
    <w:tbl>
      <w:tblPr>
        <w:tblStyle w:val="21"/>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jc w:val="center"/>
              <w:rPr>
                <w:rFonts w:ascii="宋体" w:hAnsi="宋体" w:eastAsia="宋体" w:cs="宋体"/>
              </w:rPr>
            </w:pPr>
            <w:r>
              <w:rPr>
                <w:rFonts w:ascii="宋体" w:hAnsi="宋体" w:eastAsia="宋体" w:cs="宋体"/>
                <w:rtl w:val="0"/>
              </w:rPr>
              <w:t>功</w:t>
            </w:r>
            <w:r>
              <w:rPr>
                <w:rFonts w:ascii="Times New Roman" w:hAnsi="Times New Roman" w:eastAsia="Times New Roman" w:cs="Times New Roman"/>
                <w:rtl w:val="0"/>
              </w:rPr>
              <w:t xml:space="preserve"> </w:t>
            </w:r>
            <w:r>
              <w:rPr>
                <w:rFonts w:ascii="宋体" w:hAnsi="宋体" w:eastAsia="宋体" w:cs="宋体"/>
                <w:rtl w:val="0"/>
              </w:rPr>
              <w:t>能</w:t>
            </w:r>
            <w:r>
              <w:rPr>
                <w:rFonts w:ascii="Times New Roman" w:hAnsi="Times New Roman" w:eastAsia="Times New Roman" w:cs="Times New Roman"/>
                <w:rtl w:val="0"/>
              </w:rPr>
              <w:t xml:space="preserve"> </w:t>
            </w:r>
            <w:r>
              <w:rPr>
                <w:rFonts w:ascii="宋体" w:hAnsi="宋体" w:eastAsia="宋体" w:cs="宋体"/>
                <w:rtl w:val="0"/>
              </w:rPr>
              <w:t>需</w:t>
            </w:r>
            <w:r>
              <w:rPr>
                <w:rFonts w:ascii="Times New Roman" w:hAnsi="Times New Roman" w:eastAsia="Times New Roman" w:cs="Times New Roman"/>
                <w:rtl w:val="0"/>
              </w:rPr>
              <w:t xml:space="preserve"> </w:t>
            </w:r>
            <w:r>
              <w:rPr>
                <w:rFonts w:ascii="宋体" w:hAnsi="宋体" w:eastAsia="宋体" w:cs="宋体"/>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检索博客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比较重要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在整个网站上大量的信息中，如何搜索对于自己想要了解的信息就非常重要，所以需要这样一个检索的功能就非常地重要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用户在搜索栏中可以输入相应的关键字，点击搜索按钮就可以找到相关的内容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vertAlign w:val="subscript"/>
              </w:rPr>
            </w:pPr>
            <w:r>
              <w:rPr>
                <w:rFonts w:ascii="宋体" w:hAnsi="宋体" w:eastAsia="宋体" w:cs="宋体"/>
                <w:sz w:val="24"/>
                <w:szCs w:val="24"/>
                <w:rtl w:val="0"/>
              </w:rPr>
              <w:t>需要登录，需要点击搜索按钮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不可裁剪</w:t>
            </w:r>
          </w:p>
        </w:tc>
      </w:tr>
    </w:tbl>
    <w:p>
      <w:pPr>
        <w:jc w:val="left"/>
        <w:rPr>
          <w:rFonts w:ascii="Hei" w:hAnsi="Hei" w:eastAsia="Hei" w:cs="Hei"/>
          <w:sz w:val="24"/>
          <w:szCs w:val="24"/>
        </w:rPr>
      </w:pPr>
      <w:r>
        <w:rPr>
          <w:rFonts w:ascii="Hei" w:hAnsi="Hei" w:eastAsia="Hei" w:cs="Hei"/>
          <w:sz w:val="24"/>
          <w:szCs w:val="24"/>
          <w:rtl w:val="0"/>
        </w:rPr>
        <w:t>业务流程描述</w:t>
      </w:r>
    </w:p>
    <w:p>
      <w:pPr>
        <w:ind w:left="0" w:firstLine="0"/>
        <w:jc w:val="left"/>
        <w:rPr>
          <w:rFonts w:ascii="Hei" w:hAnsi="Hei" w:eastAsia="Hei" w:cs="Hei"/>
          <w:sz w:val="24"/>
          <w:szCs w:val="24"/>
        </w:rPr>
      </w:pPr>
      <w:r>
        <w:rPr>
          <w:rFonts w:ascii="Hei" w:hAnsi="Hei" w:eastAsia="Hei" w:cs="Hei"/>
          <w:sz w:val="24"/>
          <w:szCs w:val="24"/>
        </w:rPr>
        <w:drawing>
          <wp:inline distT="114300" distB="114300" distL="114300" distR="114300">
            <wp:extent cx="3561715" cy="471678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12"/>
                    <a:srcRect/>
                    <a:stretch>
                      <a:fillRect/>
                    </a:stretch>
                  </pic:blipFill>
                  <pic:spPr>
                    <a:xfrm>
                      <a:off x="0" y="0"/>
                      <a:ext cx="3562033" cy="4717286"/>
                    </a:xfrm>
                    <a:prstGeom prst="rect">
                      <a:avLst/>
                    </a:prstGeom>
                  </pic:spPr>
                </pic:pic>
              </a:graphicData>
            </a:graphic>
          </wp:inline>
        </w:drawing>
      </w:r>
    </w:p>
    <w:p>
      <w:pPr>
        <w:jc w:val="left"/>
        <w:rPr>
          <w:rFonts w:ascii="Hei" w:hAnsi="Hei" w:eastAsia="Hei" w:cs="Hei"/>
          <w:sz w:val="24"/>
          <w:szCs w:val="24"/>
        </w:rPr>
      </w:pPr>
    </w:p>
    <w:p>
      <w:pPr>
        <w:jc w:val="left"/>
        <w:rPr>
          <w:rFonts w:ascii="Hei" w:hAnsi="Hei" w:eastAsia="Hei" w:cs="Hei"/>
          <w:sz w:val="24"/>
          <w:szCs w:val="24"/>
        </w:rPr>
      </w:pPr>
    </w:p>
    <w:p>
      <w:pPr>
        <w:pStyle w:val="4"/>
        <w:spacing w:line="240" w:lineRule="auto"/>
        <w:rPr>
          <w:rFonts w:ascii="Hei" w:hAnsi="Hei" w:eastAsia="Hei" w:cs="Hei"/>
          <w:sz w:val="24"/>
          <w:szCs w:val="24"/>
        </w:rPr>
      </w:pPr>
      <w:bookmarkStart w:id="26" w:name="_mqv2qid6tb11" w:colFirst="0" w:colLast="0"/>
      <w:bookmarkEnd w:id="26"/>
      <w:bookmarkStart w:id="27" w:name="_Toc29873"/>
      <w:r>
        <w:rPr>
          <w:rFonts w:ascii="Hei" w:hAnsi="Hei" w:eastAsia="Hei" w:cs="Hei"/>
          <w:rtl w:val="0"/>
        </w:rPr>
        <w:t>3.3.9接口监听</w:t>
      </w:r>
      <w:bookmarkEnd w:id="27"/>
    </w:p>
    <w:p>
      <w:pPr>
        <w:jc w:val="left"/>
        <w:rPr>
          <w:rFonts w:ascii="Hei" w:hAnsi="Hei" w:eastAsia="Hei" w:cs="Hei"/>
          <w:sz w:val="24"/>
          <w:szCs w:val="24"/>
        </w:rPr>
      </w:pPr>
      <w:r>
        <w:rPr>
          <w:rFonts w:ascii="Hei" w:hAnsi="Hei" w:eastAsia="Hei" w:cs="Hei"/>
          <w:sz w:val="24"/>
          <w:szCs w:val="24"/>
          <w:rtl w:val="0"/>
        </w:rPr>
        <w:t>userID：String varchar()</w:t>
      </w:r>
    </w:p>
    <w:p>
      <w:pPr>
        <w:jc w:val="left"/>
        <w:rPr>
          <w:rFonts w:ascii="Hei" w:hAnsi="Hei" w:eastAsia="Hei" w:cs="Hei"/>
          <w:sz w:val="24"/>
          <w:szCs w:val="24"/>
        </w:rPr>
      </w:pPr>
      <w:r>
        <w:rPr>
          <w:rFonts w:ascii="Hei" w:hAnsi="Hei" w:eastAsia="Hei" w:cs="Hei"/>
          <w:sz w:val="24"/>
          <w:szCs w:val="24"/>
          <w:rtl w:val="0"/>
        </w:rPr>
        <w:t>username：String varchar()</w:t>
      </w:r>
    </w:p>
    <w:p>
      <w:pPr>
        <w:jc w:val="left"/>
        <w:rPr>
          <w:rFonts w:ascii="微软雅黑" w:hAnsi="微软雅黑" w:eastAsia="微软雅黑" w:cs="微软雅黑"/>
        </w:rPr>
      </w:pPr>
    </w:p>
    <w:tbl>
      <w:tblPr>
        <w:tblStyle w:val="22"/>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jc w:val="center"/>
              <w:rPr>
                <w:rFonts w:ascii="宋体" w:hAnsi="宋体" w:eastAsia="宋体" w:cs="宋体"/>
              </w:rPr>
            </w:pPr>
            <w:r>
              <w:rPr>
                <w:rFonts w:ascii="宋体" w:hAnsi="宋体" w:eastAsia="宋体" w:cs="宋体"/>
                <w:rtl w:val="0"/>
              </w:rPr>
              <w:t>功</w:t>
            </w:r>
            <w:r>
              <w:rPr>
                <w:rFonts w:ascii="Times New Roman" w:hAnsi="Times New Roman" w:eastAsia="Times New Roman" w:cs="Times New Roman"/>
                <w:rtl w:val="0"/>
              </w:rPr>
              <w:t xml:space="preserve"> </w:t>
            </w:r>
            <w:r>
              <w:rPr>
                <w:rFonts w:ascii="宋体" w:hAnsi="宋体" w:eastAsia="宋体" w:cs="宋体"/>
                <w:rtl w:val="0"/>
              </w:rPr>
              <w:t>能</w:t>
            </w:r>
            <w:r>
              <w:rPr>
                <w:rFonts w:ascii="Times New Roman" w:hAnsi="Times New Roman" w:eastAsia="Times New Roman" w:cs="Times New Roman"/>
                <w:rtl w:val="0"/>
              </w:rPr>
              <w:t xml:space="preserve"> </w:t>
            </w:r>
            <w:r>
              <w:rPr>
                <w:rFonts w:ascii="宋体" w:hAnsi="宋体" w:eastAsia="宋体" w:cs="宋体"/>
                <w:rtl w:val="0"/>
              </w:rPr>
              <w:t>需</w:t>
            </w:r>
            <w:r>
              <w:rPr>
                <w:rFonts w:ascii="Times New Roman" w:hAnsi="Times New Roman" w:eastAsia="Times New Roman" w:cs="Times New Roman"/>
                <w:rtl w:val="0"/>
              </w:rPr>
              <w:t xml:space="preserve"> </w:t>
            </w:r>
            <w:r>
              <w:rPr>
                <w:rFonts w:ascii="宋体" w:hAnsi="宋体" w:eastAsia="宋体" w:cs="宋体"/>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接口监听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比较重要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对于一个网站，可扩展性也是非常重要的，通过开发接口的监听，可以满足功能的需求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通过接口监听，对爬取的数据进行分析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不可裁剪</w:t>
            </w:r>
          </w:p>
        </w:tc>
      </w:tr>
    </w:tbl>
    <w:p>
      <w:pPr>
        <w:jc w:val="left"/>
        <w:rPr>
          <w:rFonts w:ascii="Hei" w:hAnsi="Hei" w:eastAsia="Hei" w:cs="Hei"/>
          <w:sz w:val="24"/>
          <w:szCs w:val="24"/>
        </w:rPr>
      </w:pPr>
      <w:r>
        <w:rPr>
          <w:rFonts w:ascii="Hei" w:hAnsi="Hei" w:eastAsia="Hei" w:cs="Hei"/>
          <w:sz w:val="24"/>
          <w:szCs w:val="24"/>
          <w:rtl w:val="0"/>
        </w:rPr>
        <w:t>业务流程描述</w:t>
      </w:r>
    </w:p>
    <w:p>
      <w:pPr>
        <w:jc w:val="left"/>
        <w:rPr>
          <w:rFonts w:ascii="Hei" w:hAnsi="Hei" w:eastAsia="Hei" w:cs="Hei"/>
          <w:sz w:val="24"/>
          <w:szCs w:val="24"/>
        </w:rPr>
      </w:pPr>
      <w:r>
        <w:rPr>
          <w:rFonts w:ascii="Hei" w:hAnsi="Hei" w:eastAsia="Hei" w:cs="Hei"/>
          <w:sz w:val="24"/>
          <w:szCs w:val="24"/>
        </w:rPr>
        <w:drawing>
          <wp:inline distT="114300" distB="114300" distL="114300" distR="114300">
            <wp:extent cx="3152775" cy="446595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17" name="image13.png"/>
                    <pic:cNvPicPr preferRelativeResize="0"/>
                  </pic:nvPicPr>
                  <pic:blipFill>
                    <a:blip r:embed="rId13"/>
                    <a:srcRect/>
                    <a:stretch>
                      <a:fillRect/>
                    </a:stretch>
                  </pic:blipFill>
                  <pic:spPr>
                    <a:xfrm>
                      <a:off x="0" y="0"/>
                      <a:ext cx="3153065" cy="4466272"/>
                    </a:xfrm>
                    <a:prstGeom prst="rect">
                      <a:avLst/>
                    </a:prstGeom>
                  </pic:spPr>
                </pic:pic>
              </a:graphicData>
            </a:graphic>
          </wp:inline>
        </w:drawing>
      </w:r>
    </w:p>
    <w:p>
      <w:pPr>
        <w:jc w:val="left"/>
        <w:rPr>
          <w:rFonts w:ascii="Hei" w:hAnsi="Hei" w:eastAsia="Hei" w:cs="Hei"/>
          <w:sz w:val="24"/>
          <w:szCs w:val="24"/>
        </w:rPr>
      </w:pPr>
    </w:p>
    <w:p>
      <w:pPr>
        <w:jc w:val="left"/>
        <w:rPr>
          <w:rFonts w:ascii="Hei" w:hAnsi="Hei" w:eastAsia="Hei" w:cs="Hei"/>
          <w:sz w:val="24"/>
          <w:szCs w:val="24"/>
        </w:rPr>
      </w:pPr>
    </w:p>
    <w:p>
      <w:pPr>
        <w:jc w:val="left"/>
        <w:rPr>
          <w:rFonts w:ascii="Hei" w:hAnsi="Hei" w:eastAsia="Hei" w:cs="Hei"/>
          <w:sz w:val="24"/>
          <w:szCs w:val="24"/>
        </w:rPr>
      </w:pPr>
    </w:p>
    <w:p>
      <w:pPr>
        <w:jc w:val="left"/>
        <w:rPr>
          <w:rFonts w:ascii="Hei" w:hAnsi="Hei" w:eastAsia="Hei" w:cs="Hei"/>
          <w:sz w:val="24"/>
          <w:szCs w:val="24"/>
        </w:rPr>
      </w:pPr>
    </w:p>
    <w:p>
      <w:pPr>
        <w:jc w:val="left"/>
        <w:rPr>
          <w:rFonts w:ascii="Hei" w:hAnsi="Hei" w:eastAsia="Hei" w:cs="Hei"/>
          <w:sz w:val="24"/>
          <w:szCs w:val="24"/>
        </w:rPr>
      </w:pPr>
    </w:p>
    <w:p>
      <w:pPr>
        <w:jc w:val="left"/>
        <w:rPr>
          <w:rFonts w:ascii="Hei" w:hAnsi="Hei" w:eastAsia="Hei" w:cs="Hei"/>
          <w:sz w:val="24"/>
          <w:szCs w:val="24"/>
        </w:rPr>
      </w:pPr>
    </w:p>
    <w:p>
      <w:pPr>
        <w:jc w:val="left"/>
        <w:rPr>
          <w:rFonts w:ascii="Hei" w:hAnsi="Hei" w:eastAsia="Hei" w:cs="Hei"/>
          <w:sz w:val="24"/>
          <w:szCs w:val="24"/>
        </w:rPr>
      </w:pPr>
    </w:p>
    <w:p>
      <w:pPr>
        <w:jc w:val="left"/>
        <w:rPr>
          <w:rFonts w:ascii="Hei" w:hAnsi="Hei" w:eastAsia="Hei" w:cs="Hei"/>
          <w:sz w:val="24"/>
          <w:szCs w:val="24"/>
        </w:rPr>
      </w:pPr>
    </w:p>
    <w:p>
      <w:pPr>
        <w:jc w:val="left"/>
        <w:rPr>
          <w:rFonts w:ascii="Hei" w:hAnsi="Hei" w:eastAsia="Hei" w:cs="Hei"/>
          <w:sz w:val="24"/>
          <w:szCs w:val="24"/>
        </w:rPr>
      </w:pPr>
    </w:p>
    <w:p>
      <w:pPr>
        <w:jc w:val="left"/>
        <w:rPr>
          <w:rFonts w:ascii="Hei" w:hAnsi="Hei" w:eastAsia="Hei" w:cs="Hei"/>
          <w:sz w:val="24"/>
          <w:szCs w:val="24"/>
        </w:rPr>
      </w:pPr>
    </w:p>
    <w:p>
      <w:pPr>
        <w:jc w:val="left"/>
        <w:rPr>
          <w:rFonts w:ascii="Hei" w:hAnsi="Hei" w:eastAsia="Hei" w:cs="Hei"/>
          <w:sz w:val="24"/>
          <w:szCs w:val="24"/>
        </w:rPr>
      </w:pPr>
    </w:p>
    <w:p>
      <w:pPr>
        <w:jc w:val="left"/>
        <w:rPr>
          <w:rFonts w:ascii="Hei" w:hAnsi="Hei" w:eastAsia="Hei" w:cs="Hei"/>
          <w:sz w:val="24"/>
          <w:szCs w:val="24"/>
        </w:rPr>
      </w:pPr>
    </w:p>
    <w:p>
      <w:pPr>
        <w:jc w:val="left"/>
        <w:rPr>
          <w:rFonts w:ascii="Hei" w:hAnsi="Hei" w:eastAsia="Hei" w:cs="Hei"/>
          <w:sz w:val="24"/>
          <w:szCs w:val="24"/>
        </w:rPr>
      </w:pPr>
    </w:p>
    <w:p>
      <w:pPr>
        <w:jc w:val="left"/>
        <w:rPr>
          <w:rFonts w:ascii="Hei" w:hAnsi="Hei" w:eastAsia="Hei" w:cs="Hei"/>
          <w:sz w:val="24"/>
          <w:szCs w:val="24"/>
        </w:rPr>
      </w:pPr>
    </w:p>
    <w:p>
      <w:pPr>
        <w:pStyle w:val="4"/>
        <w:spacing w:line="240" w:lineRule="auto"/>
        <w:rPr>
          <w:rFonts w:ascii="Hei" w:hAnsi="Hei" w:eastAsia="Hei" w:cs="Hei"/>
        </w:rPr>
      </w:pPr>
      <w:bookmarkStart w:id="28" w:name="_zgfoilaxszxi" w:colFirst="0" w:colLast="0"/>
      <w:bookmarkEnd w:id="28"/>
      <w:bookmarkStart w:id="29" w:name="_Toc12628"/>
      <w:r>
        <w:rPr>
          <w:rFonts w:ascii="Hei" w:hAnsi="Hei" w:eastAsia="Hei" w:cs="Hei"/>
          <w:rtl w:val="0"/>
        </w:rPr>
        <w:t>3.3.10数据查看显示</w:t>
      </w:r>
      <w:bookmarkEnd w:id="29"/>
    </w:p>
    <w:p>
      <w:pPr>
        <w:ind w:left="0" w:firstLine="0"/>
        <w:jc w:val="left"/>
        <w:rPr>
          <w:rFonts w:ascii="Hei" w:hAnsi="Hei" w:eastAsia="Hei" w:cs="Hei"/>
          <w:sz w:val="24"/>
          <w:szCs w:val="24"/>
        </w:rPr>
      </w:pPr>
      <w:r>
        <w:rPr>
          <w:rFonts w:ascii="Hei" w:hAnsi="Hei" w:eastAsia="Hei" w:cs="Hei"/>
          <w:sz w:val="24"/>
          <w:szCs w:val="24"/>
          <w:rtl w:val="0"/>
        </w:rPr>
        <w:t xml:space="preserve">web title: String </w:t>
      </w:r>
    </w:p>
    <w:p>
      <w:pPr>
        <w:ind w:left="0" w:firstLine="0"/>
        <w:jc w:val="left"/>
        <w:rPr>
          <w:rFonts w:ascii="Hei" w:hAnsi="Hei" w:eastAsia="Hei" w:cs="Hei"/>
          <w:sz w:val="24"/>
          <w:szCs w:val="24"/>
        </w:rPr>
      </w:pPr>
      <w:r>
        <w:rPr>
          <w:rFonts w:ascii="Hei" w:hAnsi="Hei" w:eastAsia="Hei" w:cs="Hei"/>
          <w:sz w:val="24"/>
          <w:szCs w:val="24"/>
          <w:rtl w:val="0"/>
        </w:rPr>
        <w:t>web addre：String</w:t>
      </w:r>
    </w:p>
    <w:p>
      <w:pPr>
        <w:ind w:left="0" w:firstLine="0"/>
        <w:jc w:val="left"/>
        <w:rPr>
          <w:rFonts w:ascii="Hei" w:hAnsi="Hei" w:eastAsia="Hei" w:cs="Hei"/>
          <w:sz w:val="24"/>
          <w:szCs w:val="24"/>
        </w:rPr>
      </w:pPr>
      <w:r>
        <w:rPr>
          <w:rFonts w:ascii="Hei" w:hAnsi="Hei" w:eastAsia="Hei" w:cs="Hei"/>
          <w:sz w:val="24"/>
          <w:szCs w:val="24"/>
          <w:rtl w:val="0"/>
        </w:rPr>
        <w:t>web heat：Int</w:t>
      </w:r>
    </w:p>
    <w:p>
      <w:pPr>
        <w:jc w:val="left"/>
        <w:rPr>
          <w:rFonts w:ascii="微软雅黑" w:hAnsi="微软雅黑" w:eastAsia="微软雅黑" w:cs="微软雅黑"/>
        </w:rPr>
      </w:pPr>
    </w:p>
    <w:tbl>
      <w:tblPr>
        <w:tblStyle w:val="23"/>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jc w:val="center"/>
              <w:rPr>
                <w:rFonts w:ascii="宋体" w:hAnsi="宋体" w:eastAsia="宋体" w:cs="宋体"/>
              </w:rPr>
            </w:pPr>
            <w:r>
              <w:rPr>
                <w:rFonts w:ascii="宋体" w:hAnsi="宋体" w:eastAsia="宋体" w:cs="宋体"/>
                <w:rtl w:val="0"/>
              </w:rPr>
              <w:t>功</w:t>
            </w:r>
            <w:r>
              <w:rPr>
                <w:rFonts w:ascii="Times New Roman" w:hAnsi="Times New Roman" w:eastAsia="Times New Roman" w:cs="Times New Roman"/>
                <w:rtl w:val="0"/>
              </w:rPr>
              <w:t xml:space="preserve"> </w:t>
            </w:r>
            <w:r>
              <w:rPr>
                <w:rFonts w:ascii="宋体" w:hAnsi="宋体" w:eastAsia="宋体" w:cs="宋体"/>
                <w:rtl w:val="0"/>
              </w:rPr>
              <w:t>能</w:t>
            </w:r>
            <w:r>
              <w:rPr>
                <w:rFonts w:ascii="Times New Roman" w:hAnsi="Times New Roman" w:eastAsia="Times New Roman" w:cs="Times New Roman"/>
                <w:rtl w:val="0"/>
              </w:rPr>
              <w:t xml:space="preserve"> </w:t>
            </w:r>
            <w:r>
              <w:rPr>
                <w:rFonts w:ascii="宋体" w:hAnsi="宋体" w:eastAsia="宋体" w:cs="宋体"/>
                <w:rtl w:val="0"/>
              </w:rPr>
              <w:t>需</w:t>
            </w:r>
            <w:r>
              <w:rPr>
                <w:rFonts w:ascii="Times New Roman" w:hAnsi="Times New Roman" w:eastAsia="Times New Roman" w:cs="Times New Roman"/>
                <w:rtl w:val="0"/>
              </w:rPr>
              <w:t xml:space="preserve"> </w:t>
            </w:r>
            <w:r>
              <w:rPr>
                <w:rFonts w:ascii="宋体" w:hAnsi="宋体" w:eastAsia="宋体" w:cs="宋体"/>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数据查看显示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比较重要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显示相关监听网站或爬取信息，是我们产品中的特色功能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用户可以把其他网页的信息动态嵌入在自己的帖子中，通过网站提供的爬虫持续更新帖子的数据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需要登录，编写的博客中使用了提供的爬虫功能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不可裁剪</w:t>
            </w:r>
          </w:p>
        </w:tc>
      </w:tr>
    </w:tbl>
    <w:p>
      <w:pPr>
        <w:jc w:val="left"/>
        <w:rPr>
          <w:rFonts w:ascii="Hei" w:hAnsi="Hei" w:eastAsia="Hei" w:cs="Hei"/>
          <w:sz w:val="24"/>
          <w:szCs w:val="24"/>
        </w:rPr>
      </w:pPr>
      <w:r>
        <w:rPr>
          <w:rFonts w:ascii="Hei" w:hAnsi="Hei" w:eastAsia="Hei" w:cs="Hei"/>
          <w:sz w:val="24"/>
          <w:szCs w:val="24"/>
          <w:rtl w:val="0"/>
        </w:rPr>
        <w:t>业务流程描述</w:t>
      </w:r>
    </w:p>
    <w:p>
      <w:pPr>
        <w:jc w:val="left"/>
        <w:rPr>
          <w:rFonts w:ascii="Hei" w:hAnsi="Hei" w:eastAsia="Hei" w:cs="Hei"/>
          <w:sz w:val="24"/>
          <w:szCs w:val="24"/>
        </w:rPr>
      </w:pPr>
      <w:r>
        <w:rPr>
          <w:rFonts w:ascii="Hei" w:hAnsi="Hei" w:eastAsia="Hei" w:cs="Hei"/>
          <w:sz w:val="24"/>
          <w:szCs w:val="24"/>
        </w:rPr>
        <w:drawing>
          <wp:inline distT="114300" distB="114300" distL="114300" distR="114300">
            <wp:extent cx="2971165" cy="332105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16" name="image4.png"/>
                    <pic:cNvPicPr preferRelativeResize="0"/>
                  </pic:nvPicPr>
                  <pic:blipFill>
                    <a:blip r:embed="rId14"/>
                    <a:srcRect/>
                    <a:stretch>
                      <a:fillRect/>
                    </a:stretch>
                  </pic:blipFill>
                  <pic:spPr>
                    <a:xfrm>
                      <a:off x="0" y="0"/>
                      <a:ext cx="2971483" cy="3321069"/>
                    </a:xfrm>
                    <a:prstGeom prst="rect">
                      <a:avLst/>
                    </a:prstGeom>
                  </pic:spPr>
                </pic:pic>
              </a:graphicData>
            </a:graphic>
          </wp:inline>
        </w:drawing>
      </w:r>
    </w:p>
    <w:p>
      <w:pPr>
        <w:jc w:val="left"/>
        <w:rPr>
          <w:rFonts w:ascii="Hei" w:hAnsi="Hei" w:eastAsia="Hei" w:cs="Hei"/>
          <w:sz w:val="24"/>
          <w:szCs w:val="24"/>
        </w:rPr>
      </w:pPr>
    </w:p>
    <w:p>
      <w:pPr>
        <w:jc w:val="left"/>
        <w:rPr>
          <w:rFonts w:ascii="Hei" w:hAnsi="Hei" w:eastAsia="Hei" w:cs="Hei"/>
          <w:sz w:val="24"/>
          <w:szCs w:val="24"/>
        </w:rPr>
      </w:pPr>
    </w:p>
    <w:p>
      <w:pPr>
        <w:pStyle w:val="4"/>
        <w:spacing w:line="240" w:lineRule="auto"/>
        <w:rPr>
          <w:rFonts w:ascii="Hei" w:hAnsi="Hei" w:eastAsia="Hei" w:cs="Hei"/>
        </w:rPr>
      </w:pPr>
      <w:bookmarkStart w:id="30" w:name="_cz15zxmx2n97" w:colFirst="0" w:colLast="0"/>
      <w:bookmarkEnd w:id="30"/>
      <w:bookmarkStart w:id="31" w:name="_Toc16454"/>
      <w:r>
        <w:rPr>
          <w:rFonts w:ascii="Hei" w:hAnsi="Hei" w:eastAsia="Hei" w:cs="Hei"/>
          <w:rtl w:val="0"/>
        </w:rPr>
        <w:t>3.3.11分享博客</w:t>
      </w:r>
      <w:bookmarkEnd w:id="31"/>
    </w:p>
    <w:p>
      <w:pPr>
        <w:jc w:val="left"/>
        <w:rPr>
          <w:rFonts w:ascii="Hei" w:hAnsi="Hei" w:eastAsia="Hei" w:cs="Hei"/>
          <w:sz w:val="24"/>
          <w:szCs w:val="24"/>
        </w:rPr>
      </w:pPr>
      <w:r>
        <w:rPr>
          <w:rFonts w:ascii="Hei" w:hAnsi="Hei" w:eastAsia="Hei" w:cs="Hei"/>
          <w:sz w:val="24"/>
          <w:szCs w:val="24"/>
          <w:rtl w:val="0"/>
        </w:rPr>
        <w:t>url: String varchar()</w:t>
      </w:r>
    </w:p>
    <w:p>
      <w:pPr>
        <w:jc w:val="left"/>
        <w:rPr>
          <w:rFonts w:ascii="微软雅黑" w:hAnsi="微软雅黑" w:eastAsia="微软雅黑" w:cs="微软雅黑"/>
        </w:rPr>
      </w:pPr>
    </w:p>
    <w:tbl>
      <w:tblPr>
        <w:tblStyle w:val="24"/>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jc w:val="center"/>
              <w:rPr>
                <w:rFonts w:ascii="宋体" w:hAnsi="宋体" w:eastAsia="宋体" w:cs="宋体"/>
              </w:rPr>
            </w:pPr>
            <w:r>
              <w:rPr>
                <w:rFonts w:ascii="宋体" w:hAnsi="宋体" w:eastAsia="宋体" w:cs="宋体"/>
                <w:rtl w:val="0"/>
              </w:rPr>
              <w:t>功</w:t>
            </w:r>
            <w:r>
              <w:rPr>
                <w:rFonts w:ascii="Times New Roman" w:hAnsi="Times New Roman" w:eastAsia="Times New Roman" w:cs="Times New Roman"/>
                <w:rtl w:val="0"/>
              </w:rPr>
              <w:t xml:space="preserve"> </w:t>
            </w:r>
            <w:r>
              <w:rPr>
                <w:rFonts w:ascii="宋体" w:hAnsi="宋体" w:eastAsia="宋体" w:cs="宋体"/>
                <w:rtl w:val="0"/>
              </w:rPr>
              <w:t>能</w:t>
            </w:r>
            <w:r>
              <w:rPr>
                <w:rFonts w:ascii="Times New Roman" w:hAnsi="Times New Roman" w:eastAsia="Times New Roman" w:cs="Times New Roman"/>
                <w:rtl w:val="0"/>
              </w:rPr>
              <w:t xml:space="preserve"> </w:t>
            </w:r>
            <w:r>
              <w:rPr>
                <w:rFonts w:ascii="宋体" w:hAnsi="宋体" w:eastAsia="宋体" w:cs="宋体"/>
                <w:rtl w:val="0"/>
              </w:rPr>
              <w:t>需</w:t>
            </w:r>
            <w:r>
              <w:rPr>
                <w:rFonts w:ascii="Times New Roman" w:hAnsi="Times New Roman" w:eastAsia="Times New Roman" w:cs="Times New Roman"/>
                <w:rtl w:val="0"/>
              </w:rPr>
              <w:t xml:space="preserve"> </w:t>
            </w:r>
            <w:r>
              <w:rPr>
                <w:rFonts w:ascii="宋体" w:hAnsi="宋体" w:eastAsia="宋体" w:cs="宋体"/>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分享博客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將看到的博客分享給別人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點擊按鈕將當前博客網頁連結複製到剪貼簿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無</w:t>
            </w:r>
          </w:p>
        </w:tc>
      </w:tr>
    </w:tbl>
    <w:p>
      <w:pPr>
        <w:jc w:val="left"/>
        <w:rPr>
          <w:rFonts w:ascii="Arial" w:hAnsi="Arial" w:eastAsia="Arial" w:cs="Arial"/>
          <w:sz w:val="24"/>
          <w:szCs w:val="24"/>
        </w:rPr>
      </w:pPr>
      <w:r>
        <w:rPr>
          <w:rFonts w:ascii="Hei" w:hAnsi="Hei" w:eastAsia="Hei" w:cs="Hei"/>
          <w:sz w:val="24"/>
          <w:szCs w:val="24"/>
          <w:rtl w:val="0"/>
        </w:rPr>
        <w:t>业务流程描述</w:t>
      </w:r>
    </w:p>
    <w:p>
      <w:pPr>
        <w:spacing w:line="240" w:lineRule="auto"/>
        <w:jc w:val="left"/>
        <w:rPr>
          <w:rFonts w:ascii="Arial" w:hAnsi="Arial" w:eastAsia="Arial" w:cs="Arial"/>
          <w:sz w:val="24"/>
          <w:szCs w:val="24"/>
        </w:rPr>
      </w:pPr>
    </w:p>
    <w:p>
      <w:pPr>
        <w:spacing w:line="240" w:lineRule="auto"/>
        <w:jc w:val="left"/>
        <w:rPr>
          <w:rFonts w:ascii="Arial" w:hAnsi="Arial" w:eastAsia="Arial" w:cs="Arial"/>
          <w:sz w:val="24"/>
          <w:szCs w:val="24"/>
        </w:rPr>
      </w:pPr>
      <w:r>
        <w:rPr>
          <w:rFonts w:ascii="Arial" w:hAnsi="Arial" w:eastAsia="Arial" w:cs="Arial"/>
          <w:sz w:val="24"/>
          <w:szCs w:val="24"/>
        </w:rPr>
        <w:drawing>
          <wp:inline distT="114300" distB="114300" distL="114300" distR="114300">
            <wp:extent cx="2724150" cy="25717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5"/>
                    <a:srcRect/>
                    <a:stretch>
                      <a:fillRect/>
                    </a:stretch>
                  </pic:blipFill>
                  <pic:spPr>
                    <a:xfrm>
                      <a:off x="0" y="0"/>
                      <a:ext cx="2724150" cy="2571750"/>
                    </a:xfrm>
                    <a:prstGeom prst="rect">
                      <a:avLst/>
                    </a:prstGeom>
                  </pic:spPr>
                </pic:pic>
              </a:graphicData>
            </a:graphic>
          </wp:inline>
        </w:drawing>
      </w:r>
    </w:p>
    <w:p>
      <w:pPr>
        <w:spacing w:line="240" w:lineRule="auto"/>
        <w:jc w:val="left"/>
        <w:rPr>
          <w:rFonts w:ascii="Arial" w:hAnsi="Arial" w:eastAsia="Arial" w:cs="Arial"/>
          <w:sz w:val="24"/>
          <w:szCs w:val="24"/>
        </w:rPr>
      </w:pPr>
    </w:p>
    <w:p>
      <w:pPr>
        <w:spacing w:line="240" w:lineRule="auto"/>
        <w:jc w:val="left"/>
        <w:rPr>
          <w:rFonts w:ascii="Arial" w:hAnsi="Arial" w:eastAsia="Arial" w:cs="Arial"/>
          <w:sz w:val="24"/>
          <w:szCs w:val="24"/>
        </w:rPr>
      </w:pPr>
    </w:p>
    <w:p>
      <w:pPr>
        <w:pStyle w:val="4"/>
        <w:spacing w:line="240" w:lineRule="auto"/>
        <w:rPr>
          <w:rFonts w:ascii="Hei" w:hAnsi="Hei" w:eastAsia="Hei" w:cs="Hei"/>
        </w:rPr>
      </w:pPr>
      <w:bookmarkStart w:id="32" w:name="_c2kzzj9e09n6" w:colFirst="0" w:colLast="0"/>
      <w:bookmarkEnd w:id="32"/>
      <w:bookmarkStart w:id="33" w:name="_Toc24907"/>
      <w:r>
        <w:rPr>
          <w:rFonts w:ascii="Hei" w:hAnsi="Hei" w:eastAsia="Hei" w:cs="Hei"/>
          <w:rtl w:val="0"/>
        </w:rPr>
        <w:t>3.3.12删除博客</w:t>
      </w:r>
      <w:bookmarkEnd w:id="33"/>
    </w:p>
    <w:p>
      <w:pPr>
        <w:jc w:val="left"/>
        <w:rPr>
          <w:rFonts w:ascii="Hei" w:hAnsi="Hei" w:eastAsia="Hei" w:cs="Hei"/>
          <w:sz w:val="24"/>
          <w:szCs w:val="24"/>
        </w:rPr>
      </w:pPr>
      <w:r>
        <w:rPr>
          <w:rFonts w:ascii="Hei" w:hAnsi="Hei" w:eastAsia="Hei" w:cs="Hei"/>
          <w:sz w:val="24"/>
          <w:szCs w:val="24"/>
          <w:rtl w:val="0"/>
        </w:rPr>
        <w:t>blog ID:String varchar()</w:t>
      </w:r>
    </w:p>
    <w:p>
      <w:pPr>
        <w:jc w:val="left"/>
        <w:rPr>
          <w:rFonts w:ascii="Hei" w:hAnsi="Hei" w:eastAsia="Hei" w:cs="Hei"/>
          <w:sz w:val="24"/>
          <w:szCs w:val="24"/>
        </w:rPr>
      </w:pPr>
      <w:r>
        <w:rPr>
          <w:rFonts w:ascii="Hei" w:hAnsi="Hei" w:eastAsia="Hei" w:cs="Hei"/>
          <w:sz w:val="24"/>
          <w:szCs w:val="24"/>
          <w:rtl w:val="0"/>
        </w:rPr>
        <w:t>userID：String varchar()</w:t>
      </w:r>
    </w:p>
    <w:p>
      <w:pPr>
        <w:jc w:val="left"/>
        <w:rPr>
          <w:rFonts w:ascii="微软雅黑" w:hAnsi="微软雅黑" w:eastAsia="微软雅黑" w:cs="微软雅黑"/>
        </w:rPr>
      </w:pPr>
    </w:p>
    <w:tbl>
      <w:tblPr>
        <w:tblStyle w:val="25"/>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jc w:val="center"/>
              <w:rPr>
                <w:rFonts w:ascii="宋体" w:hAnsi="宋体" w:eastAsia="宋体" w:cs="宋体"/>
              </w:rPr>
            </w:pPr>
            <w:r>
              <w:rPr>
                <w:rFonts w:ascii="宋体" w:hAnsi="宋体" w:eastAsia="宋体" w:cs="宋体"/>
                <w:rtl w:val="0"/>
              </w:rPr>
              <w:t>功</w:t>
            </w:r>
            <w:r>
              <w:rPr>
                <w:rFonts w:ascii="Times New Roman" w:hAnsi="Times New Roman" w:eastAsia="Times New Roman" w:cs="Times New Roman"/>
                <w:rtl w:val="0"/>
              </w:rPr>
              <w:t xml:space="preserve"> </w:t>
            </w:r>
            <w:r>
              <w:rPr>
                <w:rFonts w:ascii="宋体" w:hAnsi="宋体" w:eastAsia="宋体" w:cs="宋体"/>
                <w:rtl w:val="0"/>
              </w:rPr>
              <w:t>能</w:t>
            </w:r>
            <w:r>
              <w:rPr>
                <w:rFonts w:ascii="Times New Roman" w:hAnsi="Times New Roman" w:eastAsia="Times New Roman" w:cs="Times New Roman"/>
                <w:rtl w:val="0"/>
              </w:rPr>
              <w:t xml:space="preserve"> </w:t>
            </w:r>
            <w:r>
              <w:rPr>
                <w:rFonts w:ascii="宋体" w:hAnsi="宋体" w:eastAsia="宋体" w:cs="宋体"/>
                <w:rtl w:val="0"/>
              </w:rPr>
              <w:t>需</w:t>
            </w:r>
            <w:r>
              <w:rPr>
                <w:rFonts w:ascii="Times New Roman" w:hAnsi="Times New Roman" w:eastAsia="Times New Roman" w:cs="Times New Roman"/>
                <w:rtl w:val="0"/>
              </w:rPr>
              <w:t xml:space="preserve"> </w:t>
            </w:r>
            <w:r>
              <w:rPr>
                <w:rFonts w:ascii="宋体" w:hAnsi="宋体" w:eastAsia="宋体" w:cs="宋体"/>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博客刪除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比较重要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博客有時候會寫錯，或是遇到不正確的文章，想要刪除。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根據用戶 ID 和部落格 ID 刪除某篇博客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需要是該博客主本人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無</w:t>
            </w:r>
          </w:p>
        </w:tc>
      </w:tr>
    </w:tbl>
    <w:p>
      <w:pPr>
        <w:jc w:val="left"/>
        <w:rPr>
          <w:rFonts w:ascii="Arial" w:hAnsi="Arial" w:eastAsia="Arial" w:cs="Arial"/>
          <w:sz w:val="24"/>
          <w:szCs w:val="24"/>
        </w:rPr>
      </w:pPr>
      <w:r>
        <w:rPr>
          <w:rFonts w:ascii="Hei" w:hAnsi="Hei" w:eastAsia="Hei" w:cs="Hei"/>
          <w:sz w:val="24"/>
          <w:szCs w:val="24"/>
          <w:rtl w:val="0"/>
        </w:rPr>
        <w:t>业务流程描述</w:t>
      </w:r>
    </w:p>
    <w:p>
      <w:pPr>
        <w:spacing w:line="240" w:lineRule="auto"/>
        <w:jc w:val="left"/>
        <w:rPr>
          <w:rFonts w:ascii="Arial" w:hAnsi="Arial" w:eastAsia="Arial" w:cs="Arial"/>
          <w:sz w:val="24"/>
          <w:szCs w:val="24"/>
        </w:rPr>
      </w:pPr>
    </w:p>
    <w:p>
      <w:pPr>
        <w:spacing w:line="240" w:lineRule="auto"/>
        <w:jc w:val="left"/>
        <w:rPr>
          <w:rFonts w:ascii="Arial" w:hAnsi="Arial" w:eastAsia="Arial" w:cs="Arial"/>
          <w:sz w:val="24"/>
          <w:szCs w:val="24"/>
        </w:rPr>
      </w:pPr>
      <w:r>
        <w:rPr>
          <w:rFonts w:ascii="Arial" w:hAnsi="Arial" w:eastAsia="Arial" w:cs="Arial"/>
          <w:sz w:val="24"/>
          <w:szCs w:val="24"/>
        </w:rPr>
        <w:drawing>
          <wp:inline distT="114300" distB="114300" distL="114300" distR="114300">
            <wp:extent cx="2132330" cy="3265805"/>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13" name="image12.png"/>
                    <pic:cNvPicPr preferRelativeResize="0"/>
                  </pic:nvPicPr>
                  <pic:blipFill>
                    <a:blip r:embed="rId16"/>
                    <a:srcRect/>
                    <a:stretch>
                      <a:fillRect/>
                    </a:stretch>
                  </pic:blipFill>
                  <pic:spPr>
                    <a:xfrm>
                      <a:off x="0" y="0"/>
                      <a:ext cx="2132704" cy="3266122"/>
                    </a:xfrm>
                    <a:prstGeom prst="rect">
                      <a:avLst/>
                    </a:prstGeom>
                  </pic:spPr>
                </pic:pic>
              </a:graphicData>
            </a:graphic>
          </wp:inline>
        </w:drawing>
      </w:r>
    </w:p>
    <w:p>
      <w:pPr>
        <w:spacing w:line="240" w:lineRule="auto"/>
        <w:jc w:val="left"/>
        <w:rPr>
          <w:rFonts w:ascii="Arial" w:hAnsi="Arial" w:eastAsia="Arial" w:cs="Arial"/>
          <w:sz w:val="24"/>
          <w:szCs w:val="24"/>
        </w:rPr>
      </w:pPr>
    </w:p>
    <w:p>
      <w:pPr>
        <w:spacing w:line="240" w:lineRule="auto"/>
        <w:jc w:val="left"/>
        <w:rPr>
          <w:rFonts w:ascii="微软雅黑" w:hAnsi="微软雅黑" w:eastAsia="微软雅黑" w:cs="微软雅黑"/>
        </w:rPr>
      </w:pPr>
    </w:p>
    <w:p>
      <w:pPr>
        <w:pStyle w:val="4"/>
        <w:spacing w:line="240" w:lineRule="auto"/>
        <w:rPr>
          <w:rFonts w:ascii="Hei" w:hAnsi="Hei" w:eastAsia="Hei" w:cs="Hei"/>
          <w:sz w:val="24"/>
          <w:szCs w:val="24"/>
        </w:rPr>
      </w:pPr>
      <w:bookmarkStart w:id="34" w:name="_wyo79xj7kbbl" w:colFirst="0" w:colLast="0"/>
      <w:bookmarkEnd w:id="34"/>
      <w:bookmarkStart w:id="35" w:name="_Toc32604"/>
      <w:r>
        <w:rPr>
          <w:rFonts w:ascii="Hei" w:hAnsi="Hei" w:eastAsia="Hei" w:cs="Hei"/>
          <w:rtl w:val="0"/>
        </w:rPr>
        <w:t>3.3.13找回密码</w:t>
      </w:r>
      <w:bookmarkEnd w:id="35"/>
    </w:p>
    <w:p>
      <w:pPr>
        <w:jc w:val="left"/>
        <w:rPr>
          <w:rFonts w:ascii="Hei" w:hAnsi="Hei" w:eastAsia="Hei" w:cs="Hei"/>
          <w:sz w:val="24"/>
          <w:szCs w:val="24"/>
        </w:rPr>
      </w:pPr>
      <w:r>
        <w:rPr>
          <w:rFonts w:ascii="Hei" w:hAnsi="Hei" w:eastAsia="Hei" w:cs="Hei"/>
          <w:sz w:val="24"/>
          <w:szCs w:val="24"/>
          <w:rtl w:val="0"/>
        </w:rPr>
        <w:t>email：String varchar()</w:t>
      </w:r>
    </w:p>
    <w:p>
      <w:pPr>
        <w:jc w:val="left"/>
        <w:rPr>
          <w:rFonts w:ascii="微软雅黑" w:hAnsi="微软雅黑" w:eastAsia="微软雅黑" w:cs="微软雅黑"/>
        </w:rPr>
      </w:pPr>
    </w:p>
    <w:tbl>
      <w:tblPr>
        <w:tblStyle w:val="26"/>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jc w:val="center"/>
              <w:rPr>
                <w:rFonts w:ascii="宋体" w:hAnsi="宋体" w:eastAsia="宋体" w:cs="宋体"/>
              </w:rPr>
            </w:pPr>
            <w:r>
              <w:rPr>
                <w:rFonts w:ascii="宋体" w:hAnsi="宋体" w:eastAsia="宋体" w:cs="宋体"/>
                <w:rtl w:val="0"/>
              </w:rPr>
              <w:t>功</w:t>
            </w:r>
            <w:r>
              <w:rPr>
                <w:rFonts w:ascii="Times New Roman" w:hAnsi="Times New Roman" w:eastAsia="Times New Roman" w:cs="Times New Roman"/>
                <w:rtl w:val="0"/>
              </w:rPr>
              <w:t xml:space="preserve"> </w:t>
            </w:r>
            <w:r>
              <w:rPr>
                <w:rFonts w:ascii="宋体" w:hAnsi="宋体" w:eastAsia="宋体" w:cs="宋体"/>
                <w:rtl w:val="0"/>
              </w:rPr>
              <w:t>能</w:t>
            </w:r>
            <w:r>
              <w:rPr>
                <w:rFonts w:ascii="Times New Roman" w:hAnsi="Times New Roman" w:eastAsia="Times New Roman" w:cs="Times New Roman"/>
                <w:rtl w:val="0"/>
              </w:rPr>
              <w:t xml:space="preserve"> </w:t>
            </w:r>
            <w:r>
              <w:rPr>
                <w:rFonts w:ascii="宋体" w:hAnsi="宋体" w:eastAsia="宋体" w:cs="宋体"/>
                <w:rtl w:val="0"/>
              </w:rPr>
              <w:t>需</w:t>
            </w:r>
            <w:r>
              <w:rPr>
                <w:rFonts w:ascii="Times New Roman" w:hAnsi="Times New Roman" w:eastAsia="Times New Roman" w:cs="Times New Roman"/>
                <w:rtl w:val="0"/>
              </w:rPr>
              <w:t xml:space="preserve"> </w:t>
            </w:r>
            <w:r>
              <w:rPr>
                <w:rFonts w:ascii="宋体" w:hAnsi="宋体" w:eastAsia="宋体" w:cs="宋体"/>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找回密碼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比较重要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用戶可能將自己的密碼忘記了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用戶輸入自己的 Email，然後後端確認該Email存在後生成新的密碼存入數據庫，並將新的密碼發送郵件傳到用戶註冊的Email，用戶用這個新密碼登入。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無</w:t>
            </w:r>
          </w:p>
        </w:tc>
      </w:tr>
      <w:tr>
        <w:tblPrEx>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不可裁剪</w:t>
            </w:r>
          </w:p>
        </w:tc>
      </w:tr>
    </w:tbl>
    <w:p>
      <w:pPr>
        <w:jc w:val="left"/>
        <w:rPr>
          <w:rFonts w:ascii="微软雅黑" w:hAnsi="微软雅黑" w:eastAsia="微软雅黑" w:cs="微软雅黑"/>
        </w:rPr>
      </w:pPr>
      <w:r>
        <w:rPr>
          <w:rFonts w:ascii="Hei" w:hAnsi="Hei" w:eastAsia="Hei" w:cs="Hei"/>
          <w:sz w:val="24"/>
          <w:szCs w:val="24"/>
          <w:rtl w:val="0"/>
        </w:rPr>
        <w:t>业务流程描述</w:t>
      </w:r>
    </w:p>
    <w:p>
      <w:pPr>
        <w:spacing w:line="240" w:lineRule="auto"/>
        <w:jc w:val="left"/>
        <w:rPr>
          <w:rFonts w:ascii="微软雅黑" w:hAnsi="微软雅黑" w:eastAsia="微软雅黑" w:cs="微软雅黑"/>
        </w:rPr>
      </w:pPr>
    </w:p>
    <w:p>
      <w:pPr>
        <w:spacing w:line="240" w:lineRule="auto"/>
        <w:jc w:val="left"/>
        <w:rPr>
          <w:rFonts w:ascii="微软雅黑" w:hAnsi="微软雅黑" w:eastAsia="微软雅黑" w:cs="微软雅黑"/>
        </w:rPr>
      </w:pPr>
      <w:r>
        <w:rPr>
          <w:rFonts w:ascii="微软雅黑" w:hAnsi="微软雅黑" w:eastAsia="微软雅黑" w:cs="微软雅黑"/>
        </w:rPr>
        <w:drawing>
          <wp:inline distT="114300" distB="114300" distL="114300" distR="114300">
            <wp:extent cx="1892935" cy="396113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19" name="image17.png"/>
                    <pic:cNvPicPr preferRelativeResize="0"/>
                  </pic:nvPicPr>
                  <pic:blipFill>
                    <a:blip r:embed="rId17"/>
                    <a:srcRect/>
                    <a:stretch>
                      <a:fillRect/>
                    </a:stretch>
                  </pic:blipFill>
                  <pic:spPr>
                    <a:xfrm>
                      <a:off x="0" y="0"/>
                      <a:ext cx="1893522" cy="3961448"/>
                    </a:xfrm>
                    <a:prstGeom prst="rect">
                      <a:avLst/>
                    </a:prstGeom>
                  </pic:spPr>
                </pic:pic>
              </a:graphicData>
            </a:graphic>
          </wp:inline>
        </w:drawing>
      </w:r>
    </w:p>
    <w:p>
      <w:pPr>
        <w:spacing w:line="240" w:lineRule="auto"/>
        <w:jc w:val="left"/>
        <w:rPr>
          <w:rFonts w:ascii="微软雅黑" w:hAnsi="微软雅黑" w:eastAsia="微软雅黑" w:cs="微软雅黑"/>
        </w:rPr>
      </w:pPr>
    </w:p>
    <w:p>
      <w:pPr>
        <w:pStyle w:val="4"/>
        <w:spacing w:line="240" w:lineRule="auto"/>
        <w:rPr>
          <w:rFonts w:ascii="微软雅黑" w:hAnsi="微软雅黑" w:eastAsia="微软雅黑" w:cs="微软雅黑"/>
        </w:rPr>
      </w:pPr>
      <w:bookmarkStart w:id="36" w:name="_boglm3saakph" w:colFirst="0" w:colLast="0"/>
      <w:bookmarkEnd w:id="36"/>
      <w:bookmarkStart w:id="37" w:name="_Toc8636"/>
      <w:r>
        <w:rPr>
          <w:rFonts w:ascii="Hei" w:hAnsi="Hei" w:eastAsia="Hei" w:cs="Hei"/>
          <w:rtl w:val="0"/>
        </w:rPr>
        <w:t>3.3.14个人信息修改</w:t>
      </w:r>
      <w:bookmarkEnd w:id="37"/>
    </w:p>
    <w:p>
      <w:pPr>
        <w:jc w:val="left"/>
        <w:rPr>
          <w:rFonts w:ascii="微软雅黑" w:hAnsi="微软雅黑" w:eastAsia="微软雅黑" w:cs="微软雅黑"/>
        </w:rPr>
      </w:pPr>
      <w:r>
        <w:rPr>
          <w:rFonts w:ascii="微软雅黑" w:hAnsi="微软雅黑" w:eastAsia="微软雅黑" w:cs="微软雅黑"/>
          <w:rtl w:val="0"/>
        </w:rPr>
        <w:t xml:space="preserve">username：String </w:t>
      </w:r>
    </w:p>
    <w:p>
      <w:pPr>
        <w:jc w:val="left"/>
        <w:rPr>
          <w:rFonts w:ascii="微软雅黑" w:hAnsi="微软雅黑" w:eastAsia="微软雅黑" w:cs="微软雅黑"/>
        </w:rPr>
      </w:pPr>
      <w:r>
        <w:rPr>
          <w:rFonts w:ascii="微软雅黑" w:hAnsi="微软雅黑" w:eastAsia="微软雅黑" w:cs="微软雅黑"/>
          <w:rtl w:val="0"/>
        </w:rPr>
        <w:t>passwd: String</w:t>
      </w:r>
    </w:p>
    <w:p>
      <w:pPr>
        <w:jc w:val="left"/>
        <w:rPr>
          <w:rFonts w:ascii="微软雅黑" w:hAnsi="微软雅黑" w:eastAsia="微软雅黑" w:cs="微软雅黑"/>
        </w:rPr>
      </w:pPr>
      <w:r>
        <w:rPr>
          <w:rFonts w:ascii="微软雅黑" w:hAnsi="微软雅黑" w:eastAsia="微软雅黑" w:cs="微软雅黑"/>
          <w:rtl w:val="0"/>
        </w:rPr>
        <w:t>tags：String</w:t>
      </w:r>
    </w:p>
    <w:p>
      <w:pPr>
        <w:jc w:val="left"/>
        <w:rPr>
          <w:rFonts w:ascii="微软雅黑" w:hAnsi="微软雅黑" w:eastAsia="微软雅黑" w:cs="微软雅黑"/>
        </w:rPr>
      </w:pPr>
      <w:r>
        <w:rPr>
          <w:rFonts w:ascii="微软雅黑" w:hAnsi="微软雅黑" w:eastAsia="微软雅黑" w:cs="微软雅黑"/>
          <w:rtl w:val="0"/>
        </w:rPr>
        <w:t>email: String</w:t>
      </w:r>
    </w:p>
    <w:p>
      <w:pPr>
        <w:jc w:val="left"/>
        <w:rPr>
          <w:rFonts w:ascii="微软雅黑" w:hAnsi="微软雅黑" w:eastAsia="微软雅黑" w:cs="微软雅黑"/>
        </w:rPr>
      </w:pPr>
      <w:r>
        <w:rPr>
          <w:rFonts w:ascii="微软雅黑" w:hAnsi="微软雅黑" w:eastAsia="微软雅黑" w:cs="微软雅黑"/>
          <w:rtl w:val="0"/>
        </w:rPr>
        <w:t xml:space="preserve">phone: String </w:t>
      </w:r>
    </w:p>
    <w:p>
      <w:pPr>
        <w:jc w:val="left"/>
        <w:rPr>
          <w:rFonts w:ascii="微软雅黑" w:hAnsi="微软雅黑" w:eastAsia="微软雅黑" w:cs="微软雅黑"/>
        </w:rPr>
      </w:pPr>
    </w:p>
    <w:tbl>
      <w:tblPr>
        <w:tblStyle w:val="27"/>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jc w:val="center"/>
              <w:rPr>
                <w:rFonts w:ascii="宋体" w:hAnsi="宋体" w:eastAsia="宋体" w:cs="宋体"/>
              </w:rPr>
            </w:pPr>
            <w:r>
              <w:rPr>
                <w:rFonts w:ascii="宋体" w:hAnsi="宋体" w:eastAsia="宋体" w:cs="宋体"/>
                <w:rtl w:val="0"/>
              </w:rPr>
              <w:t>功</w:t>
            </w:r>
            <w:r>
              <w:rPr>
                <w:rFonts w:ascii="Times New Roman" w:hAnsi="Times New Roman" w:eastAsia="Times New Roman" w:cs="Times New Roman"/>
                <w:rtl w:val="0"/>
              </w:rPr>
              <w:t xml:space="preserve"> </w:t>
            </w:r>
            <w:r>
              <w:rPr>
                <w:rFonts w:ascii="宋体" w:hAnsi="宋体" w:eastAsia="宋体" w:cs="宋体"/>
                <w:rtl w:val="0"/>
              </w:rPr>
              <w:t>能</w:t>
            </w:r>
            <w:r>
              <w:rPr>
                <w:rFonts w:ascii="Times New Roman" w:hAnsi="Times New Roman" w:eastAsia="Times New Roman" w:cs="Times New Roman"/>
                <w:rtl w:val="0"/>
              </w:rPr>
              <w:t xml:space="preserve"> </w:t>
            </w:r>
            <w:r>
              <w:rPr>
                <w:rFonts w:ascii="宋体" w:hAnsi="宋体" w:eastAsia="宋体" w:cs="宋体"/>
                <w:rtl w:val="0"/>
              </w:rPr>
              <w:t>需</w:t>
            </w:r>
            <w:r>
              <w:rPr>
                <w:rFonts w:ascii="Times New Roman" w:hAnsi="Times New Roman" w:eastAsia="Times New Roman" w:cs="Times New Roman"/>
                <w:rtl w:val="0"/>
              </w:rPr>
              <w:t xml:space="preserve"> </w:t>
            </w:r>
            <w:r>
              <w:rPr>
                <w:rFonts w:ascii="宋体" w:hAnsi="宋体" w:eastAsia="宋体" w:cs="宋体"/>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个人信息修改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用户可能有修改自己个人信息的需求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用户可以修改自己的注册信息和其他可修改的信息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需要登录，修改验证通过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不可裁剪</w:t>
            </w:r>
          </w:p>
        </w:tc>
      </w:tr>
    </w:tbl>
    <w:p>
      <w:pPr>
        <w:jc w:val="left"/>
        <w:rPr>
          <w:rFonts w:ascii="Hei" w:hAnsi="Hei" w:eastAsia="Hei" w:cs="Hei"/>
          <w:sz w:val="24"/>
          <w:szCs w:val="24"/>
        </w:rPr>
      </w:pPr>
      <w:r>
        <w:rPr>
          <w:rFonts w:ascii="Hei" w:hAnsi="Hei" w:eastAsia="Hei" w:cs="Hei"/>
          <w:sz w:val="24"/>
          <w:szCs w:val="24"/>
          <w:rtl w:val="0"/>
        </w:rPr>
        <w:t>业务流程描述</w:t>
      </w:r>
    </w:p>
    <w:p>
      <w:pPr>
        <w:jc w:val="left"/>
        <w:rPr>
          <w:rFonts w:ascii="Hei" w:hAnsi="Hei" w:eastAsia="Hei" w:cs="Hei"/>
          <w:sz w:val="24"/>
          <w:szCs w:val="24"/>
        </w:rPr>
      </w:pPr>
      <w:r>
        <w:rPr>
          <w:rFonts w:ascii="Hei" w:hAnsi="Hei" w:eastAsia="Hei" w:cs="Hei"/>
          <w:sz w:val="24"/>
          <w:szCs w:val="24"/>
        </w:rPr>
        <w:drawing>
          <wp:inline distT="114300" distB="114300" distL="114300" distR="114300">
            <wp:extent cx="2190750" cy="33909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referRelativeResize="0"/>
                  </pic:nvPicPr>
                  <pic:blipFill>
                    <a:blip r:embed="rId18"/>
                    <a:srcRect/>
                    <a:stretch>
                      <a:fillRect/>
                    </a:stretch>
                  </pic:blipFill>
                  <pic:spPr>
                    <a:xfrm>
                      <a:off x="0" y="0"/>
                      <a:ext cx="2190750" cy="3390900"/>
                    </a:xfrm>
                    <a:prstGeom prst="rect">
                      <a:avLst/>
                    </a:prstGeom>
                  </pic:spPr>
                </pic:pic>
              </a:graphicData>
            </a:graphic>
          </wp:inline>
        </w:drawing>
      </w:r>
    </w:p>
    <w:p>
      <w:pPr>
        <w:pStyle w:val="4"/>
        <w:spacing w:line="240" w:lineRule="auto"/>
        <w:rPr>
          <w:rFonts w:ascii="Hei" w:hAnsi="Hei" w:eastAsia="Hei" w:cs="Hei"/>
        </w:rPr>
      </w:pPr>
      <w:bookmarkStart w:id="38" w:name="_giqktuubn9i7" w:colFirst="0" w:colLast="0"/>
      <w:bookmarkEnd w:id="38"/>
      <w:bookmarkStart w:id="39" w:name="_Toc1299"/>
      <w:r>
        <w:rPr>
          <w:rFonts w:ascii="Hei" w:hAnsi="Hei" w:eastAsia="Hei" w:cs="Hei"/>
          <w:rtl w:val="0"/>
        </w:rPr>
        <w:t>3.3.15个人信息查看</w:t>
      </w:r>
      <w:bookmarkEnd w:id="39"/>
    </w:p>
    <w:p>
      <w:pPr>
        <w:jc w:val="left"/>
        <w:rPr>
          <w:rFonts w:ascii="微软雅黑" w:hAnsi="微软雅黑" w:eastAsia="微软雅黑" w:cs="微软雅黑"/>
        </w:rPr>
      </w:pPr>
      <w:r>
        <w:rPr>
          <w:rFonts w:ascii="微软雅黑" w:hAnsi="微软雅黑" w:eastAsia="微软雅黑" w:cs="微软雅黑"/>
          <w:rtl w:val="0"/>
        </w:rPr>
        <w:t xml:space="preserve">username：String </w:t>
      </w:r>
    </w:p>
    <w:p>
      <w:pPr>
        <w:jc w:val="left"/>
        <w:rPr>
          <w:rFonts w:ascii="微软雅黑" w:hAnsi="微软雅黑" w:eastAsia="微软雅黑" w:cs="微软雅黑"/>
        </w:rPr>
      </w:pPr>
      <w:r>
        <w:rPr>
          <w:rFonts w:ascii="微软雅黑" w:hAnsi="微软雅黑" w:eastAsia="微软雅黑" w:cs="微软雅黑"/>
          <w:rtl w:val="0"/>
        </w:rPr>
        <w:t>passwd: String</w:t>
      </w:r>
    </w:p>
    <w:p>
      <w:pPr>
        <w:jc w:val="left"/>
        <w:rPr>
          <w:rFonts w:ascii="微软雅黑" w:hAnsi="微软雅黑" w:eastAsia="微软雅黑" w:cs="微软雅黑"/>
        </w:rPr>
      </w:pPr>
      <w:r>
        <w:rPr>
          <w:rFonts w:ascii="微软雅黑" w:hAnsi="微软雅黑" w:eastAsia="微软雅黑" w:cs="微软雅黑"/>
          <w:rtl w:val="0"/>
        </w:rPr>
        <w:t>tags：String</w:t>
      </w:r>
    </w:p>
    <w:p>
      <w:pPr>
        <w:jc w:val="left"/>
        <w:rPr>
          <w:rFonts w:ascii="微软雅黑" w:hAnsi="微软雅黑" w:eastAsia="微软雅黑" w:cs="微软雅黑"/>
        </w:rPr>
      </w:pPr>
      <w:r>
        <w:rPr>
          <w:rFonts w:ascii="微软雅黑" w:hAnsi="微软雅黑" w:eastAsia="微软雅黑" w:cs="微软雅黑"/>
          <w:rtl w:val="0"/>
        </w:rPr>
        <w:t>email: String</w:t>
      </w:r>
    </w:p>
    <w:p>
      <w:pPr>
        <w:jc w:val="left"/>
        <w:rPr>
          <w:rFonts w:ascii="Hei" w:hAnsi="Hei" w:eastAsia="Hei" w:cs="Hei"/>
          <w:sz w:val="24"/>
          <w:szCs w:val="24"/>
        </w:rPr>
      </w:pPr>
      <w:r>
        <w:rPr>
          <w:rFonts w:ascii="微软雅黑" w:hAnsi="微软雅黑" w:eastAsia="微软雅黑" w:cs="微软雅黑"/>
          <w:rtl w:val="0"/>
        </w:rPr>
        <w:t xml:space="preserve">phone: String </w:t>
      </w:r>
    </w:p>
    <w:p>
      <w:pPr>
        <w:jc w:val="left"/>
        <w:rPr>
          <w:rFonts w:ascii="微软雅黑" w:hAnsi="微软雅黑" w:eastAsia="微软雅黑" w:cs="微软雅黑"/>
        </w:rPr>
      </w:pPr>
    </w:p>
    <w:tbl>
      <w:tblPr>
        <w:tblStyle w:val="28"/>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jc w:val="center"/>
              <w:rPr>
                <w:rFonts w:ascii="宋体" w:hAnsi="宋体" w:eastAsia="宋体" w:cs="宋体"/>
              </w:rPr>
            </w:pPr>
            <w:r>
              <w:rPr>
                <w:rFonts w:ascii="宋体" w:hAnsi="宋体" w:eastAsia="宋体" w:cs="宋体"/>
                <w:rtl w:val="0"/>
              </w:rPr>
              <w:t>功</w:t>
            </w:r>
            <w:r>
              <w:rPr>
                <w:rFonts w:ascii="Times New Roman" w:hAnsi="Times New Roman" w:eastAsia="Times New Roman" w:cs="Times New Roman"/>
                <w:rtl w:val="0"/>
              </w:rPr>
              <w:t xml:space="preserve"> </w:t>
            </w:r>
            <w:r>
              <w:rPr>
                <w:rFonts w:ascii="宋体" w:hAnsi="宋体" w:eastAsia="宋体" w:cs="宋体"/>
                <w:rtl w:val="0"/>
              </w:rPr>
              <w:t>能</w:t>
            </w:r>
            <w:r>
              <w:rPr>
                <w:rFonts w:ascii="Times New Roman" w:hAnsi="Times New Roman" w:eastAsia="Times New Roman" w:cs="Times New Roman"/>
                <w:rtl w:val="0"/>
              </w:rPr>
              <w:t xml:space="preserve"> </w:t>
            </w:r>
            <w:r>
              <w:rPr>
                <w:rFonts w:ascii="宋体" w:hAnsi="宋体" w:eastAsia="宋体" w:cs="宋体"/>
                <w:rtl w:val="0"/>
              </w:rPr>
              <w:t>需</w:t>
            </w:r>
            <w:r>
              <w:rPr>
                <w:rFonts w:ascii="Times New Roman" w:hAnsi="Times New Roman" w:eastAsia="Times New Roman" w:cs="Times New Roman"/>
                <w:rtl w:val="0"/>
              </w:rPr>
              <w:t xml:space="preserve"> </w:t>
            </w:r>
            <w:r>
              <w:rPr>
                <w:rFonts w:ascii="宋体" w:hAnsi="宋体" w:eastAsia="宋体" w:cs="宋体"/>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个人信息查看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用户需要知道自己的个人信息情况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用户可以在个人信息查看页面查看个人信息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不可裁剪</w:t>
            </w:r>
          </w:p>
        </w:tc>
      </w:tr>
    </w:tbl>
    <w:p>
      <w:pPr>
        <w:jc w:val="left"/>
        <w:rPr>
          <w:rFonts w:ascii="Hei" w:hAnsi="Hei" w:eastAsia="Hei" w:cs="Hei"/>
          <w:sz w:val="24"/>
          <w:szCs w:val="24"/>
        </w:rPr>
      </w:pPr>
      <w:r>
        <w:rPr>
          <w:rFonts w:ascii="Hei" w:hAnsi="Hei" w:eastAsia="Hei" w:cs="Hei"/>
          <w:sz w:val="24"/>
          <w:szCs w:val="24"/>
          <w:rtl w:val="0"/>
        </w:rPr>
        <w:t>业务流程描述</w:t>
      </w:r>
    </w:p>
    <w:p>
      <w:pPr>
        <w:jc w:val="left"/>
        <w:rPr>
          <w:rFonts w:ascii="Hei" w:hAnsi="Hei" w:eastAsia="Hei" w:cs="Hei"/>
          <w:sz w:val="24"/>
          <w:szCs w:val="24"/>
        </w:rPr>
      </w:pPr>
    </w:p>
    <w:p>
      <w:pPr>
        <w:jc w:val="left"/>
        <w:rPr>
          <w:rFonts w:ascii="Hei" w:hAnsi="Hei" w:eastAsia="Hei" w:cs="Hei"/>
          <w:sz w:val="24"/>
          <w:szCs w:val="24"/>
        </w:rPr>
      </w:pPr>
      <w:r>
        <w:rPr>
          <w:rFonts w:ascii="Hei" w:hAnsi="Hei" w:eastAsia="Hei" w:cs="Hei"/>
          <w:sz w:val="24"/>
          <w:szCs w:val="24"/>
        </w:rPr>
        <w:drawing>
          <wp:inline distT="114300" distB="114300" distL="114300" distR="114300">
            <wp:extent cx="1714500" cy="33813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14" name="image9.png"/>
                    <pic:cNvPicPr preferRelativeResize="0"/>
                  </pic:nvPicPr>
                  <pic:blipFill>
                    <a:blip r:embed="rId19"/>
                    <a:srcRect/>
                    <a:stretch>
                      <a:fillRect/>
                    </a:stretch>
                  </pic:blipFill>
                  <pic:spPr>
                    <a:xfrm>
                      <a:off x="0" y="0"/>
                      <a:ext cx="1714500" cy="3381375"/>
                    </a:xfrm>
                    <a:prstGeom prst="rect">
                      <a:avLst/>
                    </a:prstGeom>
                  </pic:spPr>
                </pic:pic>
              </a:graphicData>
            </a:graphic>
          </wp:inline>
        </w:drawing>
      </w:r>
    </w:p>
    <w:p>
      <w:pPr>
        <w:jc w:val="left"/>
        <w:rPr>
          <w:rFonts w:ascii="Hei" w:hAnsi="Hei" w:eastAsia="Hei" w:cs="Hei"/>
          <w:sz w:val="24"/>
          <w:szCs w:val="24"/>
        </w:rPr>
      </w:pPr>
    </w:p>
    <w:p>
      <w:pPr>
        <w:jc w:val="left"/>
        <w:rPr>
          <w:rFonts w:ascii="Hei" w:hAnsi="Hei" w:eastAsia="Hei" w:cs="Hei"/>
          <w:sz w:val="24"/>
          <w:szCs w:val="24"/>
        </w:rPr>
      </w:pPr>
    </w:p>
    <w:p>
      <w:pPr>
        <w:pStyle w:val="4"/>
        <w:spacing w:line="240" w:lineRule="auto"/>
        <w:rPr>
          <w:rFonts w:ascii="Hei" w:hAnsi="Hei" w:eastAsia="Hei" w:cs="Hei"/>
        </w:rPr>
      </w:pPr>
      <w:bookmarkStart w:id="40" w:name="_925e6ev9smqc" w:colFirst="0" w:colLast="0"/>
      <w:bookmarkEnd w:id="40"/>
      <w:bookmarkStart w:id="41" w:name="_Toc31507"/>
      <w:r>
        <w:rPr>
          <w:rFonts w:ascii="Hei" w:hAnsi="Hei" w:eastAsia="Hei" w:cs="Hei"/>
          <w:rtl w:val="0"/>
        </w:rPr>
        <w:t>3.3.16 收藏博客</w:t>
      </w:r>
      <w:bookmarkEnd w:id="41"/>
    </w:p>
    <w:p>
      <w:pPr>
        <w:jc w:val="left"/>
        <w:rPr>
          <w:rFonts w:ascii="Hei" w:hAnsi="Hei" w:eastAsia="Hei" w:cs="Hei"/>
          <w:sz w:val="24"/>
          <w:szCs w:val="24"/>
        </w:rPr>
      </w:pPr>
      <w:r>
        <w:rPr>
          <w:rFonts w:ascii="Hei" w:hAnsi="Hei" w:eastAsia="Hei" w:cs="Hei"/>
          <w:sz w:val="24"/>
          <w:szCs w:val="24"/>
          <w:rtl w:val="0"/>
        </w:rPr>
        <w:t>blog name:String</w:t>
      </w:r>
    </w:p>
    <w:p>
      <w:pPr>
        <w:jc w:val="left"/>
        <w:rPr>
          <w:rFonts w:ascii="Hei" w:hAnsi="Hei" w:eastAsia="Hei" w:cs="Hei"/>
          <w:sz w:val="24"/>
          <w:szCs w:val="24"/>
        </w:rPr>
      </w:pPr>
      <w:r>
        <w:rPr>
          <w:rFonts w:ascii="Hei" w:hAnsi="Hei" w:eastAsia="Hei" w:cs="Hei"/>
          <w:sz w:val="24"/>
          <w:szCs w:val="24"/>
          <w:rtl w:val="0"/>
        </w:rPr>
        <w:t>address：String</w:t>
      </w:r>
    </w:p>
    <w:p>
      <w:pPr>
        <w:jc w:val="left"/>
        <w:rPr>
          <w:rFonts w:ascii="Hei" w:hAnsi="Hei" w:eastAsia="Hei" w:cs="Hei"/>
          <w:sz w:val="24"/>
          <w:szCs w:val="24"/>
        </w:rPr>
      </w:pPr>
      <w:r>
        <w:rPr>
          <w:rFonts w:ascii="Hei" w:hAnsi="Hei" w:eastAsia="Hei" w:cs="Hei"/>
          <w:sz w:val="24"/>
          <w:szCs w:val="24"/>
          <w:rtl w:val="0"/>
        </w:rPr>
        <w:t>userID：String</w:t>
      </w:r>
    </w:p>
    <w:p>
      <w:pPr>
        <w:jc w:val="left"/>
        <w:rPr>
          <w:rFonts w:ascii="Hei" w:hAnsi="Hei" w:eastAsia="Hei" w:cs="Hei"/>
          <w:sz w:val="24"/>
          <w:szCs w:val="24"/>
        </w:rPr>
      </w:pPr>
      <w:r>
        <w:rPr>
          <w:rFonts w:ascii="Hei" w:hAnsi="Hei" w:eastAsia="Hei" w:cs="Hei"/>
          <w:sz w:val="24"/>
          <w:szCs w:val="24"/>
          <w:rtl w:val="0"/>
        </w:rPr>
        <w:t xml:space="preserve">blogID: String </w:t>
      </w:r>
    </w:p>
    <w:p>
      <w:pPr>
        <w:jc w:val="left"/>
        <w:rPr>
          <w:rFonts w:ascii="微软雅黑" w:hAnsi="微软雅黑" w:eastAsia="微软雅黑" w:cs="微软雅黑"/>
        </w:rPr>
      </w:pPr>
    </w:p>
    <w:tbl>
      <w:tblPr>
        <w:tblStyle w:val="29"/>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0"/>
        <w:gridCol w:w="7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val="0"/>
              <w:jc w:val="center"/>
              <w:rPr>
                <w:rFonts w:ascii="宋体" w:hAnsi="宋体" w:eastAsia="宋体" w:cs="宋体"/>
              </w:rPr>
            </w:pPr>
            <w:r>
              <w:rPr>
                <w:rFonts w:ascii="宋体" w:hAnsi="宋体" w:eastAsia="宋体" w:cs="宋体"/>
                <w:rtl w:val="0"/>
              </w:rPr>
              <w:t>功</w:t>
            </w:r>
            <w:r>
              <w:rPr>
                <w:rFonts w:ascii="Times New Roman" w:hAnsi="Times New Roman" w:eastAsia="Times New Roman" w:cs="Times New Roman"/>
                <w:rtl w:val="0"/>
              </w:rPr>
              <w:t xml:space="preserve"> </w:t>
            </w:r>
            <w:r>
              <w:rPr>
                <w:rFonts w:ascii="宋体" w:hAnsi="宋体" w:eastAsia="宋体" w:cs="宋体"/>
                <w:rtl w:val="0"/>
              </w:rPr>
              <w:t>能</w:t>
            </w:r>
            <w:r>
              <w:rPr>
                <w:rFonts w:ascii="Times New Roman" w:hAnsi="Times New Roman" w:eastAsia="Times New Roman" w:cs="Times New Roman"/>
                <w:rtl w:val="0"/>
              </w:rPr>
              <w:t xml:space="preserve"> </w:t>
            </w:r>
            <w:r>
              <w:rPr>
                <w:rFonts w:ascii="宋体" w:hAnsi="宋体" w:eastAsia="宋体" w:cs="宋体"/>
                <w:rtl w:val="0"/>
              </w:rPr>
              <w:t>需</w:t>
            </w:r>
            <w:r>
              <w:rPr>
                <w:rFonts w:ascii="Times New Roman" w:hAnsi="Times New Roman" w:eastAsia="Times New Roman" w:cs="Times New Roman"/>
                <w:rtl w:val="0"/>
              </w:rPr>
              <w:t xml:space="preserve"> </w:t>
            </w:r>
            <w:r>
              <w:rPr>
                <w:rFonts w:ascii="宋体" w:hAnsi="宋体" w:eastAsia="宋体" w:cs="宋体"/>
                <w:rtl w:val="0"/>
              </w:rPr>
              <w:t>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功能名称</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收藏博客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优先级</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比较重要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业务背景</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网上博客众多，用户看过一篇好的博客后需要进行收藏记录，希望日后翻看改博客。此功能可以满足用户在不同设备查看收藏记录的需求。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功能说明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可以提供在不同设备同账户收藏博客，查看收藏的功能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约束条件</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sz w:val="24"/>
                <w:szCs w:val="24"/>
              </w:rPr>
            </w:pPr>
            <w:r>
              <w:rPr>
                <w:rFonts w:ascii="宋体" w:hAnsi="宋体" w:eastAsia="宋体" w:cs="宋体"/>
                <w:sz w:val="24"/>
                <w:szCs w:val="24"/>
                <w:rtl w:val="0"/>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其他需求</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jc w:val="both"/>
              <w:rPr>
                <w:rFonts w:ascii="宋体" w:hAnsi="宋体" w:eastAsia="宋体" w:cs="宋体"/>
              </w:rPr>
            </w:pPr>
            <w:r>
              <w:rPr>
                <w:rFonts w:ascii="宋体" w:hAnsi="宋体" w:eastAsia="宋体" w:cs="宋体"/>
                <w:rtl w:val="0"/>
              </w:rPr>
              <w:t>裁剪说明</w:t>
            </w:r>
          </w:p>
        </w:tc>
        <w:tc>
          <w:tcPr>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val="0"/>
              <w:spacing w:line="360" w:lineRule="auto"/>
              <w:jc w:val="both"/>
              <w:rPr>
                <w:rFonts w:ascii="宋体" w:hAnsi="宋体" w:eastAsia="宋体" w:cs="宋体"/>
                <w:sz w:val="24"/>
                <w:szCs w:val="24"/>
              </w:rPr>
            </w:pPr>
            <w:r>
              <w:rPr>
                <w:rFonts w:ascii="宋体" w:hAnsi="宋体" w:eastAsia="宋体" w:cs="宋体"/>
                <w:sz w:val="24"/>
                <w:szCs w:val="24"/>
                <w:rtl w:val="0"/>
              </w:rPr>
              <w:t>不可裁剪</w:t>
            </w:r>
          </w:p>
        </w:tc>
      </w:tr>
    </w:tbl>
    <w:p>
      <w:pPr>
        <w:jc w:val="left"/>
        <w:rPr>
          <w:rFonts w:ascii="Hei" w:hAnsi="Hei" w:eastAsia="Hei" w:cs="Hei"/>
          <w:sz w:val="24"/>
          <w:szCs w:val="24"/>
        </w:rPr>
      </w:pPr>
      <w:r>
        <w:rPr>
          <w:rFonts w:ascii="Hei" w:hAnsi="Hei" w:eastAsia="Hei" w:cs="Hei"/>
          <w:sz w:val="24"/>
          <w:szCs w:val="24"/>
          <w:rtl w:val="0"/>
        </w:rPr>
        <w:t>业务流程描述</w:t>
      </w:r>
    </w:p>
    <w:p>
      <w:pPr>
        <w:jc w:val="left"/>
        <w:rPr>
          <w:rFonts w:ascii="Hei" w:hAnsi="Hei" w:eastAsia="Hei" w:cs="Hei"/>
          <w:sz w:val="24"/>
          <w:szCs w:val="24"/>
        </w:rPr>
      </w:pPr>
      <w:r>
        <w:rPr>
          <w:rFonts w:ascii="Hei" w:hAnsi="Hei" w:eastAsia="Hei" w:cs="Hei"/>
          <w:sz w:val="24"/>
          <w:szCs w:val="24"/>
        </w:rPr>
        <w:drawing>
          <wp:inline distT="114300" distB="114300" distL="114300" distR="114300">
            <wp:extent cx="1885950" cy="37338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20"/>
                    <a:srcRect/>
                    <a:stretch>
                      <a:fillRect/>
                    </a:stretch>
                  </pic:blipFill>
                  <pic:spPr>
                    <a:xfrm>
                      <a:off x="0" y="0"/>
                      <a:ext cx="1885950" cy="3733800"/>
                    </a:xfrm>
                    <a:prstGeom prst="rect">
                      <a:avLst/>
                    </a:prstGeom>
                  </pic:spPr>
                </pic:pic>
              </a:graphicData>
            </a:graphic>
          </wp:inline>
        </w:drawing>
      </w:r>
    </w:p>
    <w:p>
      <w:pPr>
        <w:jc w:val="left"/>
        <w:rPr>
          <w:rFonts w:ascii="Hei" w:hAnsi="Hei" w:eastAsia="Hei" w:cs="Hei"/>
          <w:sz w:val="24"/>
          <w:szCs w:val="24"/>
        </w:rPr>
      </w:pPr>
    </w:p>
    <w:p>
      <w:pPr>
        <w:spacing w:line="240" w:lineRule="auto"/>
        <w:jc w:val="left"/>
        <w:rPr>
          <w:rFonts w:ascii="微软雅黑" w:hAnsi="微软雅黑" w:eastAsia="微软雅黑" w:cs="微软雅黑"/>
        </w:rPr>
      </w:pPr>
    </w:p>
    <w:p>
      <w:pPr>
        <w:pStyle w:val="3"/>
        <w:spacing w:before="120" w:after="120" w:line="360" w:lineRule="auto"/>
        <w:rPr>
          <w:rFonts w:ascii="Hei" w:hAnsi="Hei" w:eastAsia="Hei" w:cs="Hei"/>
          <w:color w:val="000000"/>
        </w:rPr>
      </w:pPr>
      <w:bookmarkStart w:id="42" w:name="_Toc31414"/>
      <w:r>
        <w:rPr>
          <w:rFonts w:ascii="Hei" w:hAnsi="Hei" w:eastAsia="Hei" w:cs="Hei"/>
          <w:color w:val="000000"/>
          <w:rtl w:val="0"/>
        </w:rPr>
        <w:t>3.4系统安全性的要求</w:t>
      </w:r>
      <w:bookmarkEnd w:id="42"/>
    </w:p>
    <w:p>
      <w:pPr>
        <w:pStyle w:val="4"/>
        <w:spacing w:before="120" w:after="120" w:line="360" w:lineRule="auto"/>
        <w:rPr>
          <w:rFonts w:ascii="Hei" w:hAnsi="Hei" w:eastAsia="Hei" w:cs="Hei"/>
          <w:color w:val="000000"/>
        </w:rPr>
      </w:pPr>
      <w:bookmarkStart w:id="43" w:name="_Toc20951"/>
      <w:r>
        <w:rPr>
          <w:rFonts w:ascii="Hei" w:hAnsi="Hei" w:eastAsia="Hei" w:cs="Hei"/>
          <w:color w:val="000000"/>
          <w:rtl w:val="0"/>
        </w:rPr>
        <w:t>3.4.1数据存储安全</w:t>
      </w:r>
      <w:bookmarkEnd w:id="43"/>
    </w:p>
    <w:p>
      <w:pPr>
        <w:spacing w:line="240" w:lineRule="auto"/>
        <w:jc w:val="left"/>
        <w:rPr>
          <w:rFonts w:ascii="微软雅黑" w:hAnsi="微软雅黑" w:eastAsia="微软雅黑" w:cs="微软雅黑"/>
          <w:color w:val="333333"/>
          <w:sz w:val="21"/>
          <w:szCs w:val="21"/>
        </w:rPr>
      </w:pPr>
      <w:r>
        <w:rPr>
          <w:rFonts w:ascii="微软雅黑" w:hAnsi="微软雅黑" w:eastAsia="微软雅黑" w:cs="微软雅黑"/>
          <w:color w:val="000000"/>
          <w:sz w:val="21"/>
          <w:szCs w:val="21"/>
          <w:rtl w:val="0"/>
        </w:rPr>
        <w:t>数据存储上，</w:t>
      </w:r>
      <w:r>
        <w:rPr>
          <w:rFonts w:ascii="微软雅黑" w:hAnsi="微软雅黑" w:eastAsia="微软雅黑" w:cs="微软雅黑"/>
          <w:color w:val="333333"/>
          <w:sz w:val="21"/>
          <w:szCs w:val="21"/>
          <w:rtl w:val="0"/>
        </w:rPr>
        <w:t>数据的存储已经成为了人们日常生活与工作中必须要做的一项任务。随着人们对数据的依赖程度越来越严重，逐渐的开始对数据存储安全重视起来。当前，很多企业面临的挑战是如何找到安全与支出之间的平衡，当整个企业都在努力降低成本的时候，IT管理员要如何说服公司投资安全工具呢?人为错误通常是企业存储环境面临的最重要的存储安全错误，随着2009年网络犯罪和身份盗窃的不断增加，企业需要更加警惕防御抵制因为人为因素而导致的钓鱼攻击和社会工程攻击。</w:t>
      </w:r>
    </w:p>
    <w:p>
      <w:pPr>
        <w:spacing w:line="240" w:lineRule="auto"/>
        <w:jc w:val="left"/>
        <w:rPr>
          <w:rFonts w:ascii="微软雅黑" w:hAnsi="微软雅黑" w:eastAsia="微软雅黑" w:cs="微软雅黑"/>
          <w:color w:val="1A1A1A"/>
          <w:sz w:val="24"/>
          <w:szCs w:val="24"/>
          <w:highlight w:val="white"/>
        </w:rPr>
      </w:pPr>
      <w:r>
        <w:rPr>
          <w:rFonts w:ascii="微软雅黑" w:hAnsi="微软雅黑" w:eastAsia="微软雅黑" w:cs="微软雅黑"/>
          <w:color w:val="333333"/>
          <w:sz w:val="21"/>
          <w:szCs w:val="21"/>
          <w:highlight w:val="white"/>
          <w:rtl w:val="0"/>
        </w:rPr>
        <w:t>我们将数据安全主要分为两部分</w:t>
      </w:r>
      <w:r>
        <w:rPr>
          <w:rFonts w:ascii="微软雅黑" w:hAnsi="微软雅黑" w:eastAsia="微软雅黑" w:cs="微软雅黑"/>
          <w:color w:val="1A1A1A"/>
          <w:sz w:val="22"/>
          <w:szCs w:val="22"/>
          <w:highlight w:val="white"/>
          <w:rtl w:val="0"/>
        </w:rPr>
        <w:t>一是访问控制，二是文件加密。</w:t>
      </w:r>
    </w:p>
    <w:p>
      <w:pPr>
        <w:spacing w:line="240" w:lineRule="auto"/>
        <w:ind w:firstLine="0"/>
        <w:jc w:val="left"/>
        <w:rPr>
          <w:rFonts w:ascii="Hei" w:hAnsi="Hei" w:eastAsia="Hei" w:cs="Hei"/>
          <w:color w:val="1A1A1A"/>
          <w:sz w:val="24"/>
          <w:szCs w:val="24"/>
          <w:highlight w:val="white"/>
        </w:rPr>
      </w:pPr>
      <w:r>
        <w:rPr>
          <w:rFonts w:ascii="微软雅黑" w:hAnsi="微软雅黑" w:eastAsia="微软雅黑" w:cs="微软雅黑"/>
          <w:color w:val="1A1A1A"/>
          <w:sz w:val="24"/>
          <w:szCs w:val="24"/>
          <w:highlight w:val="white"/>
          <w:rtl w:val="0"/>
        </w:rPr>
        <w:t>同过对数据尽心访问控制可以有效的保证无关人员接触不到我们的核心数据，自然就能够减少很多数据安全的因素，另一方面，通过一些基本的机密方法，可以时得用户不能够通过一些推测就直接推断出文件再服务器的位置，这样可以防止一些不良人员想要通过越权直接访问。</w:t>
      </w:r>
    </w:p>
    <w:p>
      <w:pPr>
        <w:pStyle w:val="4"/>
        <w:spacing w:before="120" w:after="120" w:line="360" w:lineRule="auto"/>
        <w:rPr>
          <w:rFonts w:ascii="Hei" w:hAnsi="Hei" w:eastAsia="Hei" w:cs="Hei"/>
          <w:color w:val="000000"/>
        </w:rPr>
      </w:pPr>
      <w:bookmarkStart w:id="44" w:name="_Toc6534"/>
      <w:r>
        <w:rPr>
          <w:rFonts w:ascii="Hei" w:hAnsi="Hei" w:eastAsia="Hei" w:cs="Hei"/>
          <w:color w:val="000000"/>
          <w:rtl w:val="0"/>
        </w:rPr>
        <w:t>3.4.2访问控制安全</w:t>
      </w:r>
      <w:bookmarkEnd w:id="44"/>
    </w:p>
    <w:p>
      <w:pPr>
        <w:spacing w:line="240" w:lineRule="auto"/>
        <w:jc w:val="left"/>
        <w:rPr>
          <w:rFonts w:ascii="微软雅黑" w:hAnsi="微软雅黑" w:eastAsia="微软雅黑" w:cs="微软雅黑"/>
          <w:color w:val="000000"/>
          <w:sz w:val="21"/>
          <w:szCs w:val="21"/>
        </w:rPr>
      </w:pPr>
      <w:r>
        <w:rPr>
          <w:rFonts w:ascii="微软雅黑" w:hAnsi="微软雅黑" w:eastAsia="微软雅黑" w:cs="微软雅黑"/>
          <w:color w:val="3F4042"/>
          <w:sz w:val="21"/>
          <w:szCs w:val="21"/>
          <w:rtl w:val="0"/>
        </w:rPr>
        <w:t>访问控制是数据安全的一个基本组成部分，它规定了哪些人可以访问和使用服务器的信息与资源。通过身份验证和授权，访问控制策略可以确保用户的真实身份，并且拥有访问服务器数据的相应权限。访问控制还适用于限制对园区、建筑、房间和数据中心的物理访问。</w:t>
      </w:r>
    </w:p>
    <w:p>
      <w:pPr>
        <w:spacing w:line="240" w:lineRule="auto"/>
        <w:ind w:firstLine="0"/>
        <w:jc w:val="left"/>
        <w:rPr>
          <w:rFonts w:ascii="微软雅黑" w:hAnsi="微软雅黑" w:eastAsia="微软雅黑" w:cs="微软雅黑"/>
          <w:color w:val="000000"/>
          <w:sz w:val="24"/>
          <w:szCs w:val="24"/>
        </w:rPr>
      </w:pPr>
      <w:r>
        <w:rPr>
          <w:rFonts w:ascii="微软雅黑" w:hAnsi="微软雅黑" w:eastAsia="微软雅黑" w:cs="微软雅黑"/>
          <w:color w:val="000000"/>
          <w:sz w:val="24"/>
          <w:szCs w:val="24"/>
          <w:rtl w:val="0"/>
        </w:rPr>
        <w:t>访问控制上，我们将会结合java的jwt去进行用户鉴权，根据博客的可见性，来决定访问者能够访问到该页面。同时根据用户的鉴权，我们让只有正在登陆的该用户来修改他的博客，其他的用户不能够越权去修改</w:t>
      </w:r>
    </w:p>
    <w:p>
      <w:pPr>
        <w:pStyle w:val="4"/>
        <w:spacing w:before="120" w:after="120" w:line="360" w:lineRule="auto"/>
        <w:rPr>
          <w:rFonts w:ascii="Hei" w:hAnsi="Hei" w:eastAsia="Hei" w:cs="Hei"/>
          <w:color w:val="000000"/>
        </w:rPr>
      </w:pPr>
      <w:bookmarkStart w:id="45" w:name="_Toc11700"/>
      <w:r>
        <w:rPr>
          <w:rFonts w:ascii="Hei" w:hAnsi="Hei" w:eastAsia="Hei" w:cs="Hei"/>
          <w:color w:val="000000"/>
          <w:rtl w:val="0"/>
        </w:rPr>
        <w:t>3.4.3网络传输安全</w:t>
      </w:r>
      <w:bookmarkEnd w:id="45"/>
    </w:p>
    <w:p>
      <w:pPr>
        <w:spacing w:line="240" w:lineRule="auto"/>
        <w:jc w:val="left"/>
        <w:rPr>
          <w:rFonts w:ascii="Hei" w:hAnsi="Hei" w:eastAsia="Hei" w:cs="Hei"/>
          <w:color w:val="000000"/>
          <w:sz w:val="24"/>
          <w:szCs w:val="24"/>
        </w:rPr>
      </w:pPr>
      <w:r>
        <w:rPr>
          <w:rFonts w:ascii="Hei" w:hAnsi="Hei" w:eastAsia="Hei" w:cs="Hei"/>
          <w:color w:val="000000"/>
          <w:sz w:val="24"/>
          <w:szCs w:val="24"/>
          <w:rtl w:val="0"/>
        </w:rPr>
        <w:t>网络传输安全是决定系统安全的一大重要因素，对于用户来说，如果发送的的请求在发送途中就被劫持了，尤其是當发送的数据完全明文的时候，那么中间层可以轻易的将数据捕获到。从而获取用户的密码以及一些非常重要的信息。</w:t>
      </w:r>
    </w:p>
    <w:p>
      <w:pPr>
        <w:spacing w:line="240" w:lineRule="auto"/>
        <w:ind w:firstLine="0"/>
        <w:jc w:val="left"/>
        <w:rPr>
          <w:rFonts w:ascii="Hei" w:hAnsi="Hei" w:eastAsia="Hei" w:cs="Hei"/>
          <w:color w:val="000000"/>
          <w:sz w:val="24"/>
          <w:szCs w:val="24"/>
        </w:rPr>
      </w:pPr>
      <w:r>
        <w:rPr>
          <w:rFonts w:ascii="Hei" w:hAnsi="Hei" w:eastAsia="Hei" w:cs="Hei"/>
          <w:color w:val="000000"/>
          <w:sz w:val="24"/>
          <w:szCs w:val="24"/>
          <w:rtl w:val="0"/>
        </w:rPr>
        <w:t>关于网络传输安全，我们目前打算使用md5加密法，通过使用md5的不可逆性来进行保密，然后服务器端和客户端。同时如果后期时间充足，我们将打算使用非对称加密来进行数据加密。</w:t>
      </w:r>
    </w:p>
    <w:p>
      <w:pPr>
        <w:pStyle w:val="4"/>
        <w:spacing w:before="120" w:after="120" w:line="360" w:lineRule="auto"/>
        <w:rPr>
          <w:rFonts w:ascii="Hei" w:hAnsi="Hei" w:eastAsia="Hei" w:cs="Hei"/>
          <w:color w:val="000000"/>
        </w:rPr>
      </w:pPr>
      <w:bookmarkStart w:id="46" w:name="_Toc30763"/>
      <w:r>
        <w:rPr>
          <w:rFonts w:ascii="Hei" w:hAnsi="Hei" w:eastAsia="Hei" w:cs="Hei"/>
          <w:color w:val="000000"/>
          <w:rtl w:val="0"/>
        </w:rPr>
        <w:t>3.4.4应用系统审计</w:t>
      </w:r>
      <w:bookmarkEnd w:id="46"/>
    </w:p>
    <w:p>
      <w:pPr>
        <w:spacing w:line="240" w:lineRule="auto"/>
        <w:jc w:val="left"/>
        <w:rPr>
          <w:rFonts w:ascii="Hei" w:hAnsi="Hei" w:eastAsia="Hei" w:cs="Hei"/>
          <w:color w:val="000000"/>
          <w:sz w:val="24"/>
          <w:szCs w:val="24"/>
        </w:rPr>
      </w:pPr>
      <w:r>
        <w:rPr>
          <w:rFonts w:ascii="Hei" w:hAnsi="Hei" w:eastAsia="Hei" w:cs="Hei"/>
          <w:color w:val="333333"/>
          <w:sz w:val="24"/>
          <w:szCs w:val="24"/>
          <w:highlight w:val="white"/>
          <w:rtl w:val="0"/>
        </w:rPr>
        <w:t>审查应用程序的两个目的，一个是測试应用控制系统的符合性；二是通过检查程序运算</w:t>
      </w:r>
    </w:p>
    <w:p>
      <w:pPr>
        <w:spacing w:line="240" w:lineRule="auto"/>
        <w:jc w:val="left"/>
        <w:rPr>
          <w:rFonts w:ascii="Hei" w:hAnsi="Hei" w:eastAsia="Hei" w:cs="Hei"/>
          <w:color w:val="000000"/>
          <w:sz w:val="24"/>
          <w:szCs w:val="24"/>
        </w:rPr>
      </w:pPr>
      <w:r>
        <w:rPr>
          <w:rFonts w:ascii="Hei" w:hAnsi="Hei" w:eastAsia="Hei" w:cs="Hei"/>
          <w:color w:val="333333"/>
          <w:sz w:val="24"/>
          <w:szCs w:val="24"/>
          <w:highlight w:val="white"/>
          <w:rtl w:val="0"/>
        </w:rPr>
        <w:t>和逻辑的正确性以达到实质性瀏试目的。测试应用控制的符合性是指对嵌人应用程序中的控</w:t>
      </w:r>
    </w:p>
    <w:p>
      <w:pPr>
        <w:spacing w:line="240" w:lineRule="auto"/>
        <w:jc w:val="left"/>
        <w:rPr>
          <w:rFonts w:ascii="Hei" w:hAnsi="Hei" w:eastAsia="Hei" w:cs="Hei"/>
          <w:color w:val="333333"/>
          <w:sz w:val="24"/>
          <w:szCs w:val="24"/>
          <w:highlight w:val="white"/>
        </w:rPr>
      </w:pPr>
      <w:r>
        <w:rPr>
          <w:rFonts w:ascii="Hei" w:hAnsi="Hei" w:eastAsia="Hei" w:cs="Hei"/>
          <w:color w:val="333333"/>
          <w:sz w:val="24"/>
          <w:szCs w:val="24"/>
          <w:highlight w:val="white"/>
          <w:rtl w:val="0"/>
        </w:rPr>
        <w:t>制措施进行测试，看它们是否按设计要求在运行和起作用。</w:t>
      </w:r>
    </w:p>
    <w:p>
      <w:pPr>
        <w:spacing w:line="240" w:lineRule="auto"/>
        <w:jc w:val="left"/>
        <w:rPr>
          <w:rFonts w:ascii="微软雅黑" w:hAnsi="微软雅黑" w:eastAsia="微软雅黑" w:cs="微软雅黑"/>
          <w:color w:val="000000"/>
          <w:sz w:val="21"/>
          <w:szCs w:val="21"/>
        </w:rPr>
      </w:pPr>
    </w:p>
    <w:p>
      <w:pPr>
        <w:pStyle w:val="4"/>
        <w:spacing w:before="120" w:after="120" w:line="360" w:lineRule="auto"/>
        <w:rPr>
          <w:rFonts w:ascii="Hei" w:hAnsi="Hei" w:eastAsia="Hei" w:cs="Hei"/>
          <w:color w:val="000000"/>
        </w:rPr>
      </w:pPr>
      <w:bookmarkStart w:id="47" w:name="_Toc27060"/>
      <w:r>
        <w:rPr>
          <w:rFonts w:ascii="Hei" w:hAnsi="Hei" w:eastAsia="Hei" w:cs="Hei"/>
          <w:color w:val="000000"/>
          <w:rtl w:val="0"/>
        </w:rPr>
        <w:t>3.4.5系统约束</w:t>
      </w:r>
      <w:bookmarkEnd w:id="47"/>
    </w:p>
    <w:p>
      <w:pPr>
        <w:spacing w:line="240" w:lineRule="auto"/>
        <w:ind w:firstLine="0"/>
        <w:jc w:val="left"/>
        <w:rPr>
          <w:rFonts w:ascii="Hei" w:hAnsi="Hei" w:eastAsia="Hei" w:cs="Hei"/>
          <w:color w:val="000000"/>
          <w:sz w:val="24"/>
          <w:szCs w:val="24"/>
        </w:rPr>
      </w:pPr>
      <w:r>
        <w:rPr>
          <w:rFonts w:ascii="Hei" w:hAnsi="Hei" w:eastAsia="Hei" w:cs="Hei"/>
          <w:color w:val="000000"/>
          <w:sz w:val="24"/>
          <w:szCs w:val="24"/>
          <w:rtl w:val="0"/>
        </w:rPr>
        <w:t>系统方面，我们要尽量保证系统是安全的，也就是说，一些不法的黑客不能够轻易的通过一些常规手段就拿到我们后端服务器的权限，要确保系统在绝大部分时候都是安全的，尽最大可能性保护用户的隐私与安全。不要乱开不需要的端口，一些关键的数据也不能乱放，关于用户的使用权限也要尽量保证严格规范。</w:t>
      </w:r>
    </w:p>
    <w:p>
      <w:pPr>
        <w:pStyle w:val="4"/>
        <w:spacing w:before="120" w:after="120" w:line="360" w:lineRule="auto"/>
        <w:rPr>
          <w:rFonts w:ascii="Hei" w:hAnsi="Hei" w:eastAsia="Hei" w:cs="Hei"/>
          <w:color w:val="000000"/>
        </w:rPr>
      </w:pPr>
      <w:bookmarkStart w:id="48" w:name="_Toc12415"/>
      <w:r>
        <w:rPr>
          <w:rFonts w:ascii="Hei" w:hAnsi="Hei" w:eastAsia="Hei" w:cs="Hei"/>
          <w:color w:val="000000"/>
          <w:rtl w:val="0"/>
        </w:rPr>
        <w:t>3.4.6其他专门要求</w:t>
      </w:r>
      <w:bookmarkEnd w:id="48"/>
    </w:p>
    <w:p>
      <w:pPr>
        <w:spacing w:line="240" w:lineRule="auto"/>
        <w:jc w:val="left"/>
        <w:rPr>
          <w:rFonts w:ascii="Hei" w:hAnsi="Hei" w:eastAsia="Hei" w:cs="Hei"/>
          <w:color w:val="000000"/>
          <w:sz w:val="24"/>
          <w:szCs w:val="24"/>
        </w:rPr>
      </w:pPr>
      <w:r>
        <w:rPr>
          <w:rFonts w:ascii="Hei" w:hAnsi="Hei" w:eastAsia="Hei" w:cs="Hei"/>
          <w:color w:val="000000"/>
          <w:sz w:val="24"/>
          <w:szCs w:val="24"/>
          <w:rtl w:val="0"/>
        </w:rPr>
        <w:t>故障处理是系统安全性的一个重要方面。如果在系统出现故障的时候不能及时处理，很可能影响系统的稳定性或是其他安全约束得不到保障。</w:t>
      </w:r>
    </w:p>
    <w:p>
      <w:pPr>
        <w:spacing w:line="240" w:lineRule="auto"/>
        <w:jc w:val="left"/>
        <w:rPr>
          <w:rFonts w:ascii="Hei" w:hAnsi="Hei" w:eastAsia="Hei" w:cs="Hei"/>
          <w:color w:val="000000"/>
          <w:sz w:val="24"/>
          <w:szCs w:val="24"/>
        </w:rPr>
      </w:pPr>
      <w:r>
        <w:rPr>
          <w:rFonts w:ascii="Hei" w:hAnsi="Hei" w:eastAsia="Hei" w:cs="Hei"/>
          <w:color w:val="000000"/>
          <w:sz w:val="24"/>
          <w:szCs w:val="24"/>
          <w:rtl w:val="0"/>
        </w:rPr>
        <w:t>关于系统故障处理，我们将会将系统故障分成不同等级，进行不同层次的处理，并保证做好日志记录，及时发现处理系统故障。</w:t>
      </w:r>
    </w:p>
    <w:p>
      <w:pPr>
        <w:spacing w:line="240" w:lineRule="auto"/>
        <w:jc w:val="left"/>
        <w:rPr>
          <w:rFonts w:ascii="微软雅黑" w:hAnsi="微软雅黑" w:eastAsia="微软雅黑" w:cs="微软雅黑"/>
          <w:color w:val="000000"/>
          <w:sz w:val="21"/>
          <w:szCs w:val="21"/>
        </w:rPr>
      </w:pPr>
    </w:p>
    <w:p>
      <w:pPr>
        <w:pStyle w:val="2"/>
        <w:numPr>
          <w:ilvl w:val="0"/>
          <w:numId w:val="1"/>
        </w:numPr>
        <w:spacing w:before="120" w:after="120" w:line="360" w:lineRule="auto"/>
        <w:ind w:left="420" w:firstLine="0"/>
        <w:rPr>
          <w:color w:val="000000"/>
        </w:rPr>
      </w:pPr>
      <w:bookmarkStart w:id="49" w:name="_Toc8025"/>
      <w:r>
        <w:rPr>
          <w:rFonts w:ascii="Hei" w:hAnsi="Hei" w:eastAsia="Hei" w:cs="Hei"/>
          <w:color w:val="000000"/>
          <w:rtl w:val="0"/>
        </w:rPr>
        <w:t>运行环境规定</w:t>
      </w:r>
      <w:bookmarkEnd w:id="49"/>
    </w:p>
    <w:p>
      <w:pPr>
        <w:pStyle w:val="3"/>
        <w:spacing w:before="120" w:after="120" w:line="360" w:lineRule="auto"/>
        <w:rPr>
          <w:rFonts w:ascii="Hei" w:hAnsi="Hei" w:eastAsia="Hei" w:cs="Hei"/>
          <w:color w:val="000000"/>
        </w:rPr>
      </w:pPr>
      <w:bookmarkStart w:id="50" w:name="_Toc2247"/>
      <w:r>
        <w:rPr>
          <w:rFonts w:ascii="Hei" w:hAnsi="Hei" w:eastAsia="Hei" w:cs="Hei"/>
          <w:color w:val="000000"/>
          <w:rtl w:val="0"/>
        </w:rPr>
        <w:t>4.1运行环境</w:t>
      </w:r>
      <w:bookmarkEnd w:id="50"/>
    </w:p>
    <w:p>
      <w:pPr>
        <w:pStyle w:val="4"/>
        <w:spacing w:before="120" w:after="120" w:line="360" w:lineRule="auto"/>
        <w:rPr>
          <w:rFonts w:ascii="Hei" w:hAnsi="Hei" w:eastAsia="Hei" w:cs="Hei"/>
          <w:color w:val="000000"/>
        </w:rPr>
      </w:pPr>
      <w:bookmarkStart w:id="51" w:name="_Toc27515"/>
      <w:r>
        <w:rPr>
          <w:rFonts w:ascii="Hei" w:hAnsi="Hei" w:eastAsia="Hei" w:cs="Hei"/>
          <w:color w:val="000000"/>
          <w:rtl w:val="0"/>
        </w:rPr>
        <w:t>4.1.1软件环境</w:t>
      </w:r>
      <w:bookmarkEnd w:id="51"/>
    </w:p>
    <w:p>
      <w:pPr>
        <w:spacing w:line="240" w:lineRule="auto"/>
        <w:jc w:val="left"/>
        <w:rPr>
          <w:rFonts w:ascii="Hei" w:hAnsi="Hei" w:eastAsia="Hei" w:cs="Hei"/>
          <w:color w:val="000000"/>
          <w:sz w:val="24"/>
          <w:szCs w:val="24"/>
        </w:rPr>
      </w:pPr>
      <w:r>
        <w:rPr>
          <w:rFonts w:ascii="Hei" w:hAnsi="Hei" w:eastAsia="Hei" w:cs="Hei"/>
          <w:color w:val="000000"/>
          <w:sz w:val="24"/>
          <w:szCs w:val="24"/>
          <w:rtl w:val="0"/>
        </w:rPr>
        <w:t>使用 Linux 作為開發環境，Git 作為版本控制。</w:t>
      </w:r>
    </w:p>
    <w:p>
      <w:pPr>
        <w:spacing w:line="240" w:lineRule="auto"/>
        <w:jc w:val="left"/>
        <w:rPr>
          <w:rFonts w:ascii="Hei" w:hAnsi="Hei" w:eastAsia="Hei" w:cs="Hei"/>
          <w:color w:val="000000"/>
          <w:sz w:val="24"/>
          <w:szCs w:val="24"/>
        </w:rPr>
      </w:pPr>
    </w:p>
    <w:p>
      <w:pPr>
        <w:spacing w:line="240" w:lineRule="auto"/>
        <w:jc w:val="left"/>
        <w:rPr>
          <w:rFonts w:ascii="Hei" w:hAnsi="Hei" w:eastAsia="Hei" w:cs="Hei"/>
          <w:color w:val="000000"/>
          <w:sz w:val="24"/>
          <w:szCs w:val="24"/>
        </w:rPr>
      </w:pPr>
      <w:r>
        <w:rPr>
          <w:rFonts w:ascii="Hei" w:hAnsi="Hei" w:eastAsia="Hei" w:cs="Hei"/>
          <w:color w:val="000000"/>
          <w:sz w:val="24"/>
          <w:szCs w:val="24"/>
          <w:rtl w:val="0"/>
        </w:rPr>
        <w:t>前端部份：npm、vue-cli</w:t>
      </w:r>
    </w:p>
    <w:p>
      <w:pPr>
        <w:spacing w:line="240" w:lineRule="auto"/>
        <w:jc w:val="left"/>
        <w:rPr>
          <w:rFonts w:ascii="Hei" w:hAnsi="Hei" w:eastAsia="Hei" w:cs="Hei"/>
          <w:color w:val="000000"/>
          <w:sz w:val="24"/>
          <w:szCs w:val="24"/>
        </w:rPr>
      </w:pPr>
      <w:r>
        <w:rPr>
          <w:rFonts w:ascii="Hei" w:hAnsi="Hei" w:eastAsia="Hei" w:cs="Hei"/>
          <w:color w:val="000000"/>
          <w:sz w:val="24"/>
          <w:szCs w:val="24"/>
          <w:rtl w:val="0"/>
        </w:rPr>
        <w:t>後端部份：JDK8、Tomcat、Python</w:t>
      </w:r>
    </w:p>
    <w:p>
      <w:pPr>
        <w:spacing w:line="240" w:lineRule="auto"/>
        <w:jc w:val="left"/>
        <w:rPr>
          <w:rFonts w:ascii="Hei" w:hAnsi="Hei" w:eastAsia="Hei" w:cs="Hei"/>
          <w:color w:val="000000"/>
          <w:sz w:val="24"/>
          <w:szCs w:val="24"/>
        </w:rPr>
      </w:pPr>
    </w:p>
    <w:p>
      <w:pPr>
        <w:spacing w:line="240" w:lineRule="auto"/>
        <w:jc w:val="left"/>
        <w:rPr>
          <w:rFonts w:ascii="Hei" w:hAnsi="Hei" w:eastAsia="Hei" w:cs="Hei"/>
          <w:color w:val="000000"/>
          <w:sz w:val="24"/>
          <w:szCs w:val="24"/>
        </w:rPr>
      </w:pPr>
      <w:r>
        <w:rPr>
          <w:rFonts w:ascii="Hei" w:hAnsi="Hei" w:eastAsia="Hei" w:cs="Hei"/>
          <w:color w:val="000000"/>
          <w:sz w:val="24"/>
          <w:szCs w:val="24"/>
          <w:rtl w:val="0"/>
        </w:rPr>
        <w:t>使用開發工具：VScode、IntelliJ IDEA</w:t>
      </w:r>
    </w:p>
    <w:p>
      <w:pPr>
        <w:spacing w:line="240" w:lineRule="auto"/>
        <w:jc w:val="left"/>
        <w:rPr>
          <w:rFonts w:ascii="Hei" w:hAnsi="Hei" w:eastAsia="Hei" w:cs="Hei"/>
          <w:color w:val="000000"/>
          <w:sz w:val="24"/>
          <w:szCs w:val="24"/>
        </w:rPr>
      </w:pPr>
    </w:p>
    <w:p>
      <w:pPr>
        <w:spacing w:line="240" w:lineRule="auto"/>
        <w:jc w:val="left"/>
        <w:rPr>
          <w:rFonts w:ascii="Hei" w:hAnsi="Hei" w:eastAsia="Hei" w:cs="Hei"/>
          <w:color w:val="000000"/>
          <w:sz w:val="24"/>
          <w:szCs w:val="24"/>
        </w:rPr>
      </w:pPr>
      <w:r>
        <w:rPr>
          <w:rFonts w:ascii="Hei" w:hAnsi="Hei" w:eastAsia="Hei" w:cs="Hei"/>
          <w:color w:val="000000"/>
          <w:sz w:val="24"/>
          <w:szCs w:val="24"/>
          <w:rtl w:val="0"/>
        </w:rPr>
        <w:t>讓我們舒適進行網頁開發。</w:t>
      </w:r>
    </w:p>
    <w:p>
      <w:pPr>
        <w:spacing w:line="240" w:lineRule="auto"/>
        <w:jc w:val="left"/>
        <w:rPr>
          <w:rFonts w:ascii="微软雅黑" w:hAnsi="微软雅黑" w:eastAsia="微软雅黑" w:cs="微软雅黑"/>
          <w:color w:val="000000"/>
          <w:sz w:val="21"/>
          <w:szCs w:val="21"/>
        </w:rPr>
      </w:pPr>
    </w:p>
    <w:p>
      <w:pPr>
        <w:pStyle w:val="4"/>
        <w:spacing w:before="120" w:after="120" w:line="360" w:lineRule="auto"/>
        <w:rPr>
          <w:rFonts w:ascii="Hei" w:hAnsi="Hei" w:eastAsia="Hei" w:cs="Hei"/>
          <w:color w:val="000000"/>
        </w:rPr>
      </w:pPr>
      <w:bookmarkStart w:id="52" w:name="_Toc25493"/>
      <w:r>
        <w:rPr>
          <w:rFonts w:ascii="Hei" w:hAnsi="Hei" w:eastAsia="Hei" w:cs="Hei"/>
          <w:color w:val="000000"/>
          <w:rtl w:val="0"/>
        </w:rPr>
        <w:t>4.1.2硬件环境</w:t>
      </w:r>
      <w:bookmarkEnd w:id="52"/>
    </w:p>
    <w:p>
      <w:pPr>
        <w:spacing w:line="240" w:lineRule="auto"/>
        <w:jc w:val="left"/>
        <w:rPr>
          <w:rFonts w:ascii="Hei" w:hAnsi="Hei" w:eastAsia="Hei" w:cs="Hei"/>
          <w:color w:val="000000"/>
          <w:sz w:val="24"/>
          <w:szCs w:val="24"/>
        </w:rPr>
      </w:pPr>
      <w:r>
        <w:rPr>
          <w:rFonts w:ascii="Hei" w:hAnsi="Hei" w:eastAsia="Hei" w:cs="Hei"/>
          <w:color w:val="000000"/>
          <w:sz w:val="24"/>
          <w:szCs w:val="24"/>
        </w:rPr>
        <w:drawing>
          <wp:inline distT="0" distB="0" distL="0" distR="0">
            <wp:extent cx="5274310" cy="29940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1"/>
                    <a:srcRect/>
                    <a:stretch>
                      <a:fillRect/>
                    </a:stretch>
                  </pic:blipFill>
                  <pic:spPr>
                    <a:xfrm>
                      <a:off x="0" y="0"/>
                      <a:ext cx="5274310" cy="2994526"/>
                    </a:xfrm>
                    <a:prstGeom prst="rect">
                      <a:avLst/>
                    </a:prstGeom>
                  </pic:spPr>
                </pic:pic>
              </a:graphicData>
            </a:graphic>
          </wp:inline>
        </w:drawing>
      </w:r>
    </w:p>
    <w:p>
      <w:pPr>
        <w:spacing w:line="240" w:lineRule="auto"/>
        <w:jc w:val="left"/>
        <w:rPr>
          <w:rFonts w:ascii="Hei" w:hAnsi="Hei" w:eastAsia="Hei" w:cs="Hei"/>
          <w:color w:val="000000"/>
          <w:sz w:val="24"/>
          <w:szCs w:val="24"/>
        </w:rPr>
      </w:pPr>
    </w:p>
    <w:p>
      <w:pPr>
        <w:spacing w:line="240" w:lineRule="auto"/>
        <w:jc w:val="left"/>
        <w:rPr>
          <w:rFonts w:ascii="Hei" w:hAnsi="Hei" w:eastAsia="Hei" w:cs="Hei"/>
          <w:color w:val="000000"/>
          <w:sz w:val="24"/>
          <w:szCs w:val="24"/>
        </w:rPr>
      </w:pPr>
      <w:r>
        <w:rPr>
          <w:rFonts w:ascii="Hei" w:hAnsi="Hei" w:eastAsia="Hei" w:cs="Hei"/>
          <w:color w:val="000000"/>
          <w:sz w:val="24"/>
          <w:szCs w:val="24"/>
          <w:rtl w:val="0"/>
        </w:rPr>
        <w:t>以上環境提供我們良好的開發環境，避免開發時 Memory 不足，在測試前端的階段也能夠開端口進行調試，前後端對接測試時，也可以前後端各開一個端口在本地測試。</w:t>
      </w:r>
    </w:p>
    <w:p>
      <w:pPr>
        <w:spacing w:line="240" w:lineRule="auto"/>
        <w:jc w:val="left"/>
        <w:rPr>
          <w:rFonts w:ascii="微软雅黑" w:hAnsi="微软雅黑" w:eastAsia="微软雅黑" w:cs="微软雅黑"/>
          <w:color w:val="000000"/>
          <w:sz w:val="21"/>
          <w:szCs w:val="21"/>
        </w:rPr>
      </w:pPr>
    </w:p>
    <w:p>
      <w:pPr>
        <w:pStyle w:val="3"/>
        <w:spacing w:before="120" w:after="120" w:line="360" w:lineRule="auto"/>
        <w:rPr>
          <w:rFonts w:ascii="Hei" w:hAnsi="Hei" w:eastAsia="Hei" w:cs="Hei"/>
          <w:color w:val="000000"/>
        </w:rPr>
      </w:pPr>
      <w:bookmarkStart w:id="53" w:name="_gjdgxs" w:colFirst="0" w:colLast="0"/>
      <w:bookmarkEnd w:id="53"/>
      <w:bookmarkStart w:id="54" w:name="_Toc25362"/>
      <w:r>
        <w:rPr>
          <w:rFonts w:ascii="Hei" w:hAnsi="Hei" w:eastAsia="Hei" w:cs="Hei"/>
          <w:color w:val="000000"/>
          <w:rtl w:val="0"/>
        </w:rPr>
        <w:t>4.2接口</w:t>
      </w:r>
      <w:bookmarkEnd w:id="54"/>
    </w:p>
    <w:p>
      <w:pPr>
        <w:spacing w:line="240" w:lineRule="auto"/>
        <w:jc w:val="left"/>
        <w:rPr>
          <w:rFonts w:ascii="Hei" w:hAnsi="Hei" w:eastAsia="Hei" w:cs="Hei"/>
          <w:color w:val="000000"/>
          <w:sz w:val="28"/>
          <w:szCs w:val="28"/>
        </w:rPr>
      </w:pPr>
      <w:r>
        <w:rPr>
          <w:rFonts w:ascii="Hei" w:hAnsi="Hei" w:eastAsia="Hei" w:cs="Hei"/>
          <w:color w:val="000000"/>
          <w:sz w:val="28"/>
          <w:szCs w:val="28"/>
        </w:rPr>
        <w:drawing>
          <wp:inline distT="0" distB="0" distL="0" distR="0">
            <wp:extent cx="5274310" cy="389445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9" name="image11.png"/>
                    <pic:cNvPicPr preferRelativeResize="0"/>
                  </pic:nvPicPr>
                  <pic:blipFill>
                    <a:blip r:embed="rId22"/>
                    <a:srcRect/>
                    <a:stretch>
                      <a:fillRect/>
                    </a:stretch>
                  </pic:blipFill>
                  <pic:spPr>
                    <a:xfrm>
                      <a:off x="0" y="0"/>
                      <a:ext cx="5274310" cy="3894730"/>
                    </a:xfrm>
                    <a:prstGeom prst="rect">
                      <a:avLst/>
                    </a:prstGeom>
                  </pic:spPr>
                </pic:pic>
              </a:graphicData>
            </a:graphic>
          </wp:inline>
        </w:drawing>
      </w:r>
    </w:p>
    <w:p>
      <w:pPr>
        <w:numPr>
          <w:ilvl w:val="0"/>
          <w:numId w:val="3"/>
        </w:numPr>
        <w:spacing w:line="240" w:lineRule="auto"/>
        <w:ind w:left="420" w:hanging="420"/>
        <w:jc w:val="left"/>
        <w:rPr>
          <w:rFonts w:ascii="Hei" w:hAnsi="Hei" w:eastAsia="Hei" w:cs="Hei"/>
          <w:color w:val="000000"/>
          <w:sz w:val="28"/>
          <w:szCs w:val="28"/>
        </w:rPr>
      </w:pPr>
      <w:r>
        <w:rPr>
          <w:rFonts w:ascii="Hei" w:hAnsi="Hei" w:eastAsia="Hei" w:cs="Hei"/>
          <w:color w:val="000000"/>
          <w:sz w:val="28"/>
          <w:szCs w:val="28"/>
          <w:rtl w:val="0"/>
        </w:rPr>
        <w:t>用户登录 post</w:t>
      </w:r>
    </w:p>
    <w:p>
      <w:pPr>
        <w:numPr>
          <w:ilvl w:val="0"/>
          <w:numId w:val="3"/>
        </w:numPr>
        <w:spacing w:line="240" w:lineRule="auto"/>
        <w:ind w:left="420" w:hanging="420"/>
        <w:jc w:val="left"/>
        <w:rPr>
          <w:rFonts w:ascii="Hei" w:hAnsi="Hei" w:eastAsia="Hei" w:cs="Hei"/>
          <w:color w:val="000000"/>
          <w:sz w:val="28"/>
          <w:szCs w:val="28"/>
        </w:rPr>
      </w:pPr>
      <w:r>
        <w:rPr>
          <w:rFonts w:ascii="Hei" w:hAnsi="Hei" w:eastAsia="Hei" w:cs="Hei"/>
          <w:color w:val="000000"/>
          <w:sz w:val="28"/>
          <w:szCs w:val="28"/>
          <w:rtl w:val="0"/>
        </w:rPr>
        <w:t>用户注册 post</w:t>
      </w:r>
    </w:p>
    <w:p>
      <w:pPr>
        <w:numPr>
          <w:ilvl w:val="0"/>
          <w:numId w:val="3"/>
        </w:numPr>
        <w:spacing w:line="240" w:lineRule="auto"/>
        <w:ind w:left="420" w:hanging="420"/>
        <w:jc w:val="left"/>
        <w:rPr>
          <w:rFonts w:ascii="Hei" w:hAnsi="Hei" w:eastAsia="Hei" w:cs="Hei"/>
          <w:color w:val="000000"/>
          <w:sz w:val="28"/>
          <w:szCs w:val="28"/>
        </w:rPr>
      </w:pPr>
      <w:r>
        <w:rPr>
          <w:rFonts w:ascii="Hei" w:hAnsi="Hei" w:eastAsia="Hei" w:cs="Hei"/>
          <w:color w:val="000000"/>
          <w:sz w:val="28"/>
          <w:szCs w:val="28"/>
          <w:rtl w:val="0"/>
        </w:rPr>
        <w:t>文件上传 post</w:t>
      </w:r>
    </w:p>
    <w:p>
      <w:pPr>
        <w:numPr>
          <w:ilvl w:val="0"/>
          <w:numId w:val="3"/>
        </w:numPr>
        <w:spacing w:line="240" w:lineRule="auto"/>
        <w:ind w:left="420" w:hanging="420"/>
        <w:jc w:val="left"/>
        <w:rPr>
          <w:rFonts w:ascii="Hei" w:hAnsi="Hei" w:eastAsia="Hei" w:cs="Hei"/>
          <w:color w:val="000000"/>
          <w:sz w:val="28"/>
          <w:szCs w:val="28"/>
        </w:rPr>
      </w:pPr>
      <w:r>
        <w:rPr>
          <w:rFonts w:ascii="Hei" w:hAnsi="Hei" w:eastAsia="Hei" w:cs="Hei"/>
          <w:color w:val="000000"/>
          <w:sz w:val="28"/>
          <w:szCs w:val="28"/>
          <w:rtl w:val="0"/>
        </w:rPr>
        <w:t>文档列表 get</w:t>
      </w:r>
    </w:p>
    <w:p>
      <w:pPr>
        <w:numPr>
          <w:ilvl w:val="0"/>
          <w:numId w:val="3"/>
        </w:numPr>
        <w:spacing w:line="240" w:lineRule="auto"/>
        <w:ind w:left="420" w:hanging="420"/>
        <w:jc w:val="left"/>
        <w:rPr>
          <w:rFonts w:ascii="Hei" w:hAnsi="Hei" w:eastAsia="Hei" w:cs="Hei"/>
          <w:color w:val="000000"/>
          <w:sz w:val="28"/>
          <w:szCs w:val="28"/>
        </w:rPr>
      </w:pPr>
      <w:r>
        <w:rPr>
          <w:rFonts w:ascii="Hei" w:hAnsi="Hei" w:eastAsia="Hei" w:cs="Hei"/>
          <w:color w:val="000000"/>
          <w:sz w:val="28"/>
          <w:szCs w:val="28"/>
          <w:rtl w:val="0"/>
        </w:rPr>
        <w:t>文档信息 get</w:t>
      </w:r>
    </w:p>
    <w:p>
      <w:pPr>
        <w:numPr>
          <w:ilvl w:val="0"/>
          <w:numId w:val="3"/>
        </w:numPr>
        <w:spacing w:line="240" w:lineRule="auto"/>
        <w:ind w:left="420" w:hanging="420"/>
        <w:jc w:val="left"/>
        <w:rPr>
          <w:rFonts w:ascii="Hei" w:hAnsi="Hei" w:eastAsia="Hei" w:cs="Hei"/>
          <w:color w:val="000000"/>
          <w:sz w:val="28"/>
          <w:szCs w:val="28"/>
        </w:rPr>
      </w:pPr>
      <w:r>
        <w:rPr>
          <w:rFonts w:ascii="Hei" w:hAnsi="Hei" w:eastAsia="Hei" w:cs="Hei"/>
          <w:color w:val="000000"/>
          <w:sz w:val="28"/>
          <w:szCs w:val="28"/>
          <w:rtl w:val="0"/>
        </w:rPr>
        <w:t>搜索接口 get</w:t>
      </w:r>
    </w:p>
    <w:p>
      <w:pPr>
        <w:numPr>
          <w:ilvl w:val="0"/>
          <w:numId w:val="3"/>
        </w:numPr>
        <w:spacing w:line="240" w:lineRule="auto"/>
        <w:ind w:left="420" w:hanging="420"/>
        <w:jc w:val="left"/>
        <w:rPr>
          <w:rFonts w:ascii="Hei" w:hAnsi="Hei" w:eastAsia="Hei" w:cs="Hei"/>
          <w:color w:val="000000"/>
          <w:sz w:val="28"/>
          <w:szCs w:val="28"/>
        </w:rPr>
      </w:pPr>
      <w:r>
        <w:rPr>
          <w:rFonts w:ascii="Hei" w:hAnsi="Hei" w:eastAsia="Hei" w:cs="Hei"/>
          <w:color w:val="000000"/>
          <w:sz w:val="28"/>
          <w:szCs w:val="28"/>
          <w:rtl w:val="0"/>
        </w:rPr>
        <w:t>数据监听 get</w:t>
      </w:r>
    </w:p>
    <w:p>
      <w:pPr>
        <w:numPr>
          <w:ilvl w:val="0"/>
          <w:numId w:val="3"/>
        </w:numPr>
        <w:spacing w:line="240" w:lineRule="auto"/>
        <w:ind w:left="420" w:hanging="420"/>
        <w:jc w:val="left"/>
        <w:rPr>
          <w:rFonts w:ascii="Hei" w:hAnsi="Hei" w:eastAsia="Hei" w:cs="Hei"/>
          <w:color w:val="000000"/>
          <w:sz w:val="28"/>
          <w:szCs w:val="28"/>
        </w:rPr>
      </w:pPr>
      <w:r>
        <w:rPr>
          <w:rFonts w:ascii="Hei" w:hAnsi="Hei" w:eastAsia="Hei" w:cs="Hei"/>
          <w:color w:val="000000"/>
          <w:sz w:val="28"/>
          <w:szCs w:val="28"/>
          <w:rtl w:val="0"/>
        </w:rPr>
        <w:t>消息推送 post</w:t>
      </w:r>
    </w:p>
    <w:p>
      <w:pPr>
        <w:spacing w:line="240" w:lineRule="auto"/>
        <w:jc w:val="left"/>
        <w:rPr>
          <w:rFonts w:ascii="微软雅黑" w:hAnsi="微软雅黑" w:eastAsia="微软雅黑" w:cs="微软雅黑"/>
          <w:color w:val="000000"/>
          <w:sz w:val="21"/>
          <w:szCs w:val="21"/>
        </w:rPr>
      </w:pPr>
    </w:p>
    <w:p>
      <w:pPr>
        <w:spacing w:line="240" w:lineRule="auto"/>
        <w:jc w:val="left"/>
        <w:rPr>
          <w:rFonts w:ascii="微软雅黑" w:hAnsi="微软雅黑" w:eastAsia="微软雅黑" w:cs="微软雅黑"/>
          <w:color w:val="000000"/>
          <w:sz w:val="21"/>
          <w:szCs w:val="21"/>
        </w:rPr>
      </w:pPr>
    </w:p>
    <w:p>
      <w:pPr>
        <w:pStyle w:val="2"/>
        <w:numPr>
          <w:ilvl w:val="0"/>
          <w:numId w:val="1"/>
        </w:numPr>
        <w:spacing w:before="120" w:after="120" w:line="360" w:lineRule="auto"/>
        <w:ind w:left="420" w:firstLine="0"/>
        <w:rPr>
          <w:color w:val="000000"/>
        </w:rPr>
      </w:pPr>
      <w:bookmarkStart w:id="55" w:name="_Toc5102"/>
      <w:r>
        <w:rPr>
          <w:rFonts w:ascii="Hei" w:hAnsi="Hei" w:eastAsia="Hei" w:cs="Hei"/>
          <w:color w:val="000000"/>
          <w:rtl w:val="0"/>
        </w:rPr>
        <w:t>遗留问题</w:t>
      </w:r>
      <w:bookmarkEnd w:id="55"/>
    </w:p>
    <w:p>
      <w:pPr>
        <w:pStyle w:val="2"/>
        <w:numPr>
          <w:ilvl w:val="0"/>
          <w:numId w:val="1"/>
        </w:numPr>
        <w:spacing w:before="120" w:after="120" w:line="360" w:lineRule="auto"/>
        <w:ind w:left="420" w:firstLine="0"/>
        <w:rPr>
          <w:color w:val="000000"/>
        </w:rPr>
      </w:pPr>
      <w:bookmarkStart w:id="56" w:name="_Toc32596"/>
      <w:r>
        <w:rPr>
          <w:rFonts w:ascii="Hei" w:hAnsi="Hei" w:eastAsia="Hei" w:cs="Hei"/>
          <w:color w:val="000000"/>
          <w:rtl w:val="0"/>
        </w:rPr>
        <w:t>项目非技术需求</w:t>
      </w:r>
      <w:bookmarkEnd w:id="56"/>
    </w:p>
    <w:p>
      <w:pPr>
        <w:spacing w:line="312" w:lineRule="auto"/>
        <w:jc w:val="left"/>
        <w:rPr>
          <w:rFonts w:ascii="微软雅黑" w:hAnsi="微软雅黑" w:eastAsia="微软雅黑" w:cs="微软雅黑"/>
          <w:color w:val="000000"/>
          <w:sz w:val="21"/>
          <w:szCs w:val="21"/>
        </w:rPr>
      </w:pPr>
      <w:r>
        <w:rPr>
          <w:rtl w:val="0"/>
        </w:rPr>
        <w:tab/>
      </w:r>
      <w:r>
        <w:rPr>
          <w:rFonts w:ascii="微软雅黑" w:hAnsi="微软雅黑" w:eastAsia="微软雅黑" w:cs="微软雅黑"/>
          <w:color w:val="000000"/>
          <w:sz w:val="21"/>
          <w:szCs w:val="21"/>
          <w:rtl w:val="0"/>
        </w:rPr>
        <w:t>个人空间系统的界面美观、整洁、大方，在保证功能完整性和丰富性的前提下方便用户的使用，操作简便且易于上手。用户只需要通过注册便可以享受到本项目带来的快捷和高效，很好地体现出该软件项目的易用性。项目采用前后端完全分离的技术和思想，在编写代码的时候可以分别对前后端的部分分别进行模块化的测试，以功能模块为单位，将大的问题转化为小的问题去测试，大大提高了测试的效率。同时我们也有专门进行测试的小组成员，通过第三方的测试也可以提高测试的稳定性。</w:t>
      </w:r>
    </w:p>
    <w:p>
      <w:pPr>
        <w:spacing w:line="312" w:lineRule="auto"/>
        <w:jc w:val="left"/>
        <w:rPr>
          <w:rFonts w:ascii="微软雅黑" w:hAnsi="微软雅黑" w:eastAsia="微软雅黑" w:cs="微软雅黑"/>
          <w:color w:val="000000"/>
          <w:sz w:val="21"/>
          <w:szCs w:val="21"/>
        </w:rPr>
      </w:pPr>
      <w:r>
        <w:rPr>
          <w:rtl w:val="0"/>
        </w:rPr>
        <w:tab/>
      </w:r>
      <w:r>
        <w:rPr>
          <w:rFonts w:ascii="微软雅黑" w:hAnsi="微软雅黑" w:eastAsia="微软雅黑" w:cs="微软雅黑"/>
          <w:color w:val="000000"/>
          <w:sz w:val="21"/>
          <w:szCs w:val="21"/>
          <w:rtl w:val="0"/>
        </w:rPr>
        <w:t>在编写代码的时候我们规定了所有人都要加入注释，并提交自己的功能部分的文档说明。这样在后续的开发中，方便了我们对于项目本身代码的修改，同时更方便了组内成员的学习交流。整体代码清晰明了，有着很好的可维护性。对于每一个需求或功能来说，我们都预留出很多软件接口，这些接口经过测试后都能够进行正常的使用，同时注明接口的具体说明，便于后续对项目的需求或功能扩展。</w:t>
      </w:r>
    </w:p>
    <w:p>
      <w:pPr>
        <w:spacing w:line="312" w:lineRule="auto"/>
        <w:jc w:val="left"/>
        <w:rPr>
          <w:rFonts w:ascii="微软雅黑" w:hAnsi="微软雅黑" w:eastAsia="微软雅黑" w:cs="微软雅黑"/>
          <w:color w:val="000000"/>
          <w:sz w:val="21"/>
          <w:szCs w:val="21"/>
        </w:rPr>
      </w:pPr>
      <w:r>
        <w:rPr>
          <w:rtl w:val="0"/>
        </w:rPr>
        <w:tab/>
      </w:r>
      <w:r>
        <w:rPr>
          <w:rFonts w:ascii="微软雅黑" w:hAnsi="微软雅黑" w:eastAsia="微软雅黑" w:cs="微软雅黑"/>
          <w:color w:val="000000"/>
          <w:sz w:val="21"/>
          <w:szCs w:val="21"/>
          <w:rtl w:val="0"/>
        </w:rPr>
        <w:t>文档的完备也是本项目的的非技术需求之一。本项目文档记录了组内各成员的分工，同时对自己负责的功能模块进行详细说明，尤其是对于整体框架在文档上面会记载地非常清晰。</w:t>
      </w:r>
    </w:p>
    <w:p>
      <w:pPr>
        <w:spacing w:line="240" w:lineRule="auto"/>
        <w:jc w:val="left"/>
        <w:rPr>
          <w:rFonts w:ascii="Hei" w:hAnsi="Hei" w:eastAsia="Hei" w:cs="Hei"/>
          <w:color w:val="000000"/>
          <w:sz w:val="30"/>
          <w:szCs w:val="30"/>
        </w:rPr>
      </w:pPr>
    </w:p>
    <w:p>
      <w:pPr>
        <w:spacing w:line="240" w:lineRule="auto"/>
        <w:jc w:val="left"/>
        <w:rPr>
          <w:rFonts w:ascii="Hei" w:hAnsi="Hei" w:eastAsia="Hei" w:cs="Hei"/>
          <w:color w:val="000000"/>
          <w:sz w:val="30"/>
          <w:szCs w:val="30"/>
        </w:rPr>
      </w:pPr>
    </w:p>
    <w:p>
      <w:pPr>
        <w:spacing w:line="240" w:lineRule="auto"/>
        <w:jc w:val="left"/>
        <w:rPr>
          <w:rFonts w:ascii="Hei" w:hAnsi="Hei" w:eastAsia="Hei" w:cs="Hei"/>
          <w:color w:val="000000"/>
          <w:sz w:val="30"/>
          <w:szCs w:val="30"/>
        </w:rPr>
      </w:pPr>
    </w:p>
    <w:p>
      <w:pPr>
        <w:spacing w:line="240" w:lineRule="auto"/>
        <w:jc w:val="left"/>
        <w:rPr>
          <w:rFonts w:ascii="Hei" w:hAnsi="Hei" w:eastAsia="Hei" w:cs="Hei"/>
          <w:color w:val="000000"/>
          <w:sz w:val="30"/>
          <w:szCs w:val="30"/>
        </w:rPr>
      </w:pPr>
    </w:p>
    <w:p>
      <w:pPr>
        <w:spacing w:line="240" w:lineRule="auto"/>
        <w:jc w:val="left"/>
        <w:rPr>
          <w:rFonts w:ascii="Hei" w:hAnsi="Hei" w:eastAsia="Hei" w:cs="Hei"/>
          <w:color w:val="000000"/>
          <w:sz w:val="30"/>
          <w:szCs w:val="30"/>
        </w:rPr>
      </w:pPr>
    </w:p>
    <w:p>
      <w:pPr>
        <w:spacing w:line="240" w:lineRule="auto"/>
        <w:jc w:val="left"/>
        <w:rPr>
          <w:rFonts w:ascii="Hei" w:hAnsi="Hei" w:eastAsia="Hei" w:cs="Hei"/>
          <w:color w:val="000000"/>
          <w:sz w:val="30"/>
          <w:szCs w:val="30"/>
        </w:rPr>
      </w:pPr>
    </w:p>
    <w:p>
      <w:pPr>
        <w:spacing w:line="240" w:lineRule="auto"/>
        <w:jc w:val="both"/>
        <w:rPr>
          <w:rFonts w:ascii="宋体" w:hAnsi="宋体" w:eastAsia="宋体" w:cs="宋体"/>
          <w:color w:val="000000"/>
          <w:sz w:val="21"/>
          <w:szCs w:val="21"/>
        </w:rPr>
      </w:pPr>
    </w:p>
    <w:sectPr>
      <w:pgSz w:w="11906" w:h="16838"/>
      <w:pgMar w:top="1134" w:right="851" w:bottom="1134" w:left="1418" w:header="851" w:footer="992"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Hei">
    <w:altName w:val="微软雅黑"/>
    <w:panose1 w:val="00000000000000000000"/>
    <w:charset w:val="00"/>
    <w:family w:val="auto"/>
    <w:pitch w:val="default"/>
    <w:sig w:usb0="00000000" w:usb1="00000000" w:usb2="00000000" w:usb3="00000000" w:csb0="00000000" w:csb1="00000000"/>
  </w:font>
  <w:font w:name="Frutiger LT 55 Roman">
    <w:altName w:val="Segoe Print"/>
    <w:panose1 w:val="00000000000000000000"/>
    <w:charset w:val="00"/>
    <w:family w:val="auto"/>
    <w:pitch w:val="default"/>
    <w:sig w:usb0="00000000" w:usb1="00000000" w:usb2="00000000" w:usb3="00000000" w:csb0="00000000" w:csb1="00000000"/>
  </w:font>
  <w:font w:name="Microsoft YaHei, SF Pro Display">
    <w:altName w:val="Segoe Print"/>
    <w:panose1 w:val="00000000000000000000"/>
    <w:charset w:val="00"/>
    <w:family w:val="auto"/>
    <w:pitch w:val="default"/>
    <w:sig w:usb0="00000000" w:usb1="00000000" w:usb2="00000000" w:usb3="00000000" w:csb0="00000000" w:csb1="00000000"/>
  </w:font>
  <w:font w:name="宋体,-apple-system,Helvetica Neue">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bullet"/>
      <w:lvlText w:val=""/>
      <w:lvlJc w:val="left"/>
      <w:pPr>
        <w:ind w:left="0" w:firstLine="0"/>
      </w:pPr>
    </w:lvl>
  </w:abstractNum>
  <w:abstractNum w:abstractNumId="1">
    <w:nsid w:val="0053208E"/>
    <w:multiLevelType w:val="multilevel"/>
    <w:tmpl w:val="0053208E"/>
    <w:lvl w:ilvl="0" w:tentative="0">
      <w:start w:val="1"/>
      <w:numFmt w:val="decimal"/>
      <w:lvlText w:val="%1"/>
      <w:lvlJc w:val="left"/>
      <w:pPr>
        <w:ind w:left="420" w:hanging="420"/>
      </w:pPr>
      <w:rPr>
        <w:rFonts w:ascii="宋体" w:hAnsi="宋体" w:eastAsia="宋体" w:cs="宋体"/>
      </w:rPr>
    </w:lvl>
    <w:lvl w:ilvl="1" w:tentative="0">
      <w:start w:val="1"/>
      <w:numFmt w:val="decimal"/>
      <w:lvlText w:val="%1%2."/>
      <w:lvlJc w:val="left"/>
      <w:pPr>
        <w:ind w:left="840" w:hanging="420"/>
      </w:pPr>
      <w:rPr>
        <w:rFonts w:ascii="宋体" w:hAnsi="宋体" w:eastAsia="宋体" w:cs="宋体"/>
      </w:rPr>
    </w:lvl>
    <w:lvl w:ilvl="2" w:tentative="0">
      <w:start w:val="1"/>
      <w:numFmt w:val="decimal"/>
      <w:lvlText w:val="%1%2.%3."/>
      <w:lvlJc w:val="left"/>
      <w:pPr>
        <w:ind w:left="1260" w:hanging="420"/>
      </w:pPr>
      <w:rPr>
        <w:rFonts w:ascii="宋体" w:hAnsi="宋体" w:eastAsia="宋体" w:cs="宋体"/>
        <w:i/>
        <w:strike/>
        <w:u w:val="single"/>
      </w:rPr>
    </w:lvl>
    <w:lvl w:ilvl="3" w:tentative="0">
      <w:start w:val="1"/>
      <w:numFmt w:val="decimal"/>
      <w:lvlText w:val="%1%2.%3.%4."/>
      <w:lvlJc w:val="left"/>
      <w:pPr>
        <w:ind w:left="1680" w:hanging="420"/>
      </w:pPr>
      <w:rPr>
        <w:rFonts w:ascii="宋体" w:hAnsi="宋体" w:eastAsia="宋体" w:cs="宋体"/>
        <w:b/>
      </w:rPr>
    </w:lvl>
    <w:lvl w:ilvl="4" w:tentative="0">
      <w:start w:val="1"/>
      <w:numFmt w:val="decimal"/>
      <w:lvlText w:val="%1%2.%3.%4.%5."/>
      <w:lvlJc w:val="left"/>
      <w:pPr>
        <w:ind w:left="2100" w:hanging="420"/>
      </w:pPr>
      <w:rPr>
        <w:rFonts w:ascii="宋体" w:hAnsi="宋体" w:eastAsia="宋体" w:cs="宋体"/>
      </w:rPr>
    </w:lvl>
    <w:lvl w:ilvl="5" w:tentative="0">
      <w:start w:val="1"/>
      <w:numFmt w:val="decimal"/>
      <w:lvlText w:val="%1%2.%3.%4.%5.%6."/>
      <w:lvlJc w:val="left"/>
      <w:pPr>
        <w:ind w:left="2520" w:hanging="420"/>
      </w:pPr>
      <w:rPr>
        <w:rFonts w:ascii="宋体" w:hAnsi="宋体" w:eastAsia="宋体" w:cs="宋体"/>
      </w:rPr>
    </w:lvl>
    <w:lvl w:ilvl="6" w:tentative="0">
      <w:start w:val="1"/>
      <w:numFmt w:val="decimal"/>
      <w:lvlText w:val="%1%2.%3.%4.%5.%6.%7."/>
      <w:lvlJc w:val="left"/>
      <w:pPr>
        <w:ind w:left="2940" w:hanging="420"/>
      </w:pPr>
      <w:rPr>
        <w:rFonts w:ascii="宋体" w:hAnsi="宋体" w:eastAsia="宋体" w:cs="宋体"/>
      </w:rPr>
    </w:lvl>
    <w:lvl w:ilvl="7" w:tentative="0">
      <w:start w:val="1"/>
      <w:numFmt w:val="decimal"/>
      <w:lvlText w:val="%1%2.%3.%4.%5.%6.%7.%8."/>
      <w:lvlJc w:val="left"/>
      <w:pPr>
        <w:ind w:left="3360" w:hanging="420"/>
      </w:pPr>
      <w:rPr>
        <w:rFonts w:ascii="宋体" w:hAnsi="宋体" w:eastAsia="宋体" w:cs="宋体"/>
      </w:rPr>
    </w:lvl>
    <w:lvl w:ilvl="8" w:tentative="0">
      <w:start w:val="1"/>
      <w:numFmt w:val="decimal"/>
      <w:lvlText w:val="%1%2.%3.%4.%5.%6.%7.%8.%9."/>
      <w:lvlJc w:val="left"/>
      <w:pPr>
        <w:ind w:left="3780" w:hanging="420"/>
      </w:pPr>
      <w:rPr>
        <w:rFonts w:ascii="宋体" w:hAnsi="宋体" w:eastAsia="宋体" w:cs="宋体"/>
      </w:rPr>
    </w:lvl>
  </w:abstractNum>
  <w:abstractNum w:abstractNumId="2">
    <w:nsid w:val="59ADCABA"/>
    <w:multiLevelType w:val="multilevel"/>
    <w:tmpl w:val="59ADCA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bullet"/>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ompat>
    <w:useFELayout/>
    <w:compatSetting w:name="compatibilityMode" w:uri="http://schemas.microsoft.com/office/word" w:val="15"/>
  </w:compat>
  <w:rsids>
    <w:rsidRoot w:val="00000000"/>
    <w:rsid w:val="455417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Calibri" w:cs="Calibri"/>
      <w:sz w:val="21"/>
      <w:szCs w:val="21"/>
      <w:lang w:val="en-US"/>
    </w:rPr>
  </w:style>
  <w:style w:type="paragraph" w:styleId="2">
    <w:name w:val="heading 1"/>
    <w:basedOn w:val="1"/>
    <w:next w:val="1"/>
    <w:qFormat/>
    <w:uiPriority w:val="0"/>
    <w:pPr>
      <w:keepNext/>
      <w:keepLines/>
      <w:spacing w:before="340" w:after="330" w:line="578" w:lineRule="auto"/>
    </w:pPr>
    <w:rPr>
      <w:b/>
      <w:sz w:val="44"/>
      <w:szCs w:val="44"/>
    </w:rPr>
  </w:style>
  <w:style w:type="paragraph" w:styleId="3">
    <w:name w:val="heading 2"/>
    <w:basedOn w:val="1"/>
    <w:next w:val="1"/>
    <w:uiPriority w:val="0"/>
    <w:pPr>
      <w:keepNext/>
      <w:keepLines/>
      <w:spacing w:before="260" w:after="260" w:line="416" w:lineRule="auto"/>
    </w:pPr>
    <w:rPr>
      <w:rFonts w:ascii="Cambria" w:hAnsi="Cambria" w:eastAsia="Cambria" w:cs="Cambria"/>
      <w:b/>
      <w:sz w:val="32"/>
      <w:szCs w:val="32"/>
    </w:rPr>
  </w:style>
  <w:style w:type="paragraph" w:styleId="4">
    <w:name w:val="heading 3"/>
    <w:basedOn w:val="1"/>
    <w:next w:val="1"/>
    <w:uiPriority w:val="0"/>
    <w:pPr>
      <w:keepNext/>
      <w:keepLines/>
      <w:spacing w:before="260" w:after="260" w:line="416" w:lineRule="auto"/>
    </w:pPr>
    <w:rPr>
      <w:b/>
      <w:sz w:val="32"/>
      <w:szCs w:val="32"/>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
    <w:uiPriority w:val="0"/>
  </w:style>
  <w:style w:type="table" w:customStyle="1" w:styleId="13">
    <w:name w:val="_Style 10"/>
    <w:basedOn w:val="12"/>
    <w:qFormat/>
    <w:uiPriority w:val="0"/>
    <w:pPr>
      <w:widowControl w:val="0"/>
      <w:jc w:val="both"/>
    </w:pPr>
    <w:tblPr>
      <w:tblCellMar>
        <w:top w:w="0" w:type="dxa"/>
        <w:left w:w="108" w:type="dxa"/>
        <w:bottom w:w="0" w:type="dxa"/>
        <w:right w:w="108" w:type="dxa"/>
      </w:tblCellMar>
    </w:tblPr>
  </w:style>
  <w:style w:type="table" w:customStyle="1" w:styleId="14">
    <w:name w:val="_Style 11"/>
    <w:basedOn w:val="12"/>
    <w:qFormat/>
    <w:uiPriority w:val="0"/>
    <w:pPr>
      <w:widowControl w:val="0"/>
      <w:jc w:val="both"/>
    </w:pPr>
    <w:tblPr>
      <w:tblCellMar>
        <w:top w:w="0" w:type="dxa"/>
        <w:left w:w="108" w:type="dxa"/>
        <w:bottom w:w="0" w:type="dxa"/>
        <w:right w:w="108" w:type="dxa"/>
      </w:tblCellMar>
    </w:tblPr>
  </w:style>
  <w:style w:type="table" w:customStyle="1" w:styleId="15">
    <w:name w:val="_Style 12"/>
    <w:basedOn w:val="12"/>
    <w:qFormat/>
    <w:uiPriority w:val="0"/>
    <w:pPr>
      <w:widowControl w:val="0"/>
      <w:jc w:val="both"/>
    </w:pPr>
    <w:tblPr>
      <w:tblCellMar>
        <w:top w:w="0" w:type="dxa"/>
        <w:left w:w="108" w:type="dxa"/>
        <w:bottom w:w="0" w:type="dxa"/>
        <w:right w:w="108" w:type="dxa"/>
      </w:tblCellMar>
    </w:tblPr>
  </w:style>
  <w:style w:type="table" w:customStyle="1" w:styleId="16">
    <w:name w:val="_Style 13"/>
    <w:basedOn w:val="12"/>
    <w:qFormat/>
    <w:uiPriority w:val="0"/>
    <w:pPr>
      <w:widowControl w:val="0"/>
      <w:jc w:val="both"/>
    </w:pPr>
    <w:tblPr>
      <w:tblCellMar>
        <w:top w:w="0" w:type="dxa"/>
        <w:left w:w="108" w:type="dxa"/>
        <w:bottom w:w="0" w:type="dxa"/>
        <w:right w:w="108" w:type="dxa"/>
      </w:tblCellMar>
    </w:tblPr>
  </w:style>
  <w:style w:type="table" w:customStyle="1" w:styleId="17">
    <w:name w:val="_Style 14"/>
    <w:basedOn w:val="12"/>
    <w:qFormat/>
    <w:uiPriority w:val="0"/>
    <w:pPr>
      <w:widowControl w:val="0"/>
      <w:jc w:val="both"/>
    </w:pPr>
    <w:tblPr>
      <w:tblCellMar>
        <w:top w:w="0" w:type="dxa"/>
        <w:left w:w="108" w:type="dxa"/>
        <w:bottom w:w="0" w:type="dxa"/>
        <w:right w:w="108" w:type="dxa"/>
      </w:tblCellMar>
    </w:tblPr>
  </w:style>
  <w:style w:type="table" w:customStyle="1" w:styleId="18">
    <w:name w:val="_Style 15"/>
    <w:basedOn w:val="12"/>
    <w:qFormat/>
    <w:uiPriority w:val="0"/>
    <w:pPr>
      <w:widowControl w:val="0"/>
      <w:jc w:val="both"/>
    </w:pPr>
    <w:tblPr>
      <w:tblCellMar>
        <w:top w:w="0" w:type="dxa"/>
        <w:left w:w="108" w:type="dxa"/>
        <w:bottom w:w="0" w:type="dxa"/>
        <w:right w:w="108" w:type="dxa"/>
      </w:tblCellMar>
    </w:tblPr>
  </w:style>
  <w:style w:type="table" w:customStyle="1" w:styleId="19">
    <w:name w:val="_Style 16"/>
    <w:basedOn w:val="12"/>
    <w:qFormat/>
    <w:uiPriority w:val="0"/>
    <w:pPr>
      <w:widowControl w:val="0"/>
      <w:jc w:val="both"/>
    </w:pPr>
    <w:tblPr>
      <w:tblCellMar>
        <w:top w:w="0" w:type="dxa"/>
        <w:left w:w="108" w:type="dxa"/>
        <w:bottom w:w="0" w:type="dxa"/>
        <w:right w:w="108" w:type="dxa"/>
      </w:tblCellMar>
    </w:tblPr>
  </w:style>
  <w:style w:type="table" w:customStyle="1" w:styleId="20">
    <w:name w:val="_Style 17"/>
    <w:basedOn w:val="12"/>
    <w:qFormat/>
    <w:uiPriority w:val="0"/>
    <w:pPr>
      <w:widowControl w:val="0"/>
      <w:jc w:val="both"/>
    </w:pPr>
    <w:tblPr>
      <w:tblCellMar>
        <w:top w:w="0" w:type="dxa"/>
        <w:left w:w="108" w:type="dxa"/>
        <w:bottom w:w="0" w:type="dxa"/>
        <w:right w:w="108" w:type="dxa"/>
      </w:tblCellMar>
    </w:tblPr>
  </w:style>
  <w:style w:type="table" w:customStyle="1" w:styleId="21">
    <w:name w:val="_Style 18"/>
    <w:basedOn w:val="12"/>
    <w:qFormat/>
    <w:uiPriority w:val="0"/>
    <w:pPr>
      <w:widowControl w:val="0"/>
      <w:jc w:val="both"/>
    </w:pPr>
    <w:tblPr>
      <w:tblCellMar>
        <w:top w:w="0" w:type="dxa"/>
        <w:left w:w="108" w:type="dxa"/>
        <w:bottom w:w="0" w:type="dxa"/>
        <w:right w:w="108" w:type="dxa"/>
      </w:tblCellMar>
    </w:tblPr>
  </w:style>
  <w:style w:type="table" w:customStyle="1" w:styleId="22">
    <w:name w:val="_Style 19"/>
    <w:basedOn w:val="12"/>
    <w:qFormat/>
    <w:uiPriority w:val="0"/>
    <w:pPr>
      <w:widowControl w:val="0"/>
      <w:jc w:val="both"/>
    </w:pPr>
    <w:tblPr>
      <w:tblCellMar>
        <w:top w:w="0" w:type="dxa"/>
        <w:left w:w="108" w:type="dxa"/>
        <w:bottom w:w="0" w:type="dxa"/>
        <w:right w:w="108" w:type="dxa"/>
      </w:tblCellMar>
    </w:tblPr>
  </w:style>
  <w:style w:type="table" w:customStyle="1" w:styleId="23">
    <w:name w:val="_Style 20"/>
    <w:basedOn w:val="12"/>
    <w:uiPriority w:val="0"/>
    <w:pPr>
      <w:widowControl w:val="0"/>
      <w:jc w:val="both"/>
    </w:pPr>
    <w:tblPr>
      <w:tblCellMar>
        <w:top w:w="0" w:type="dxa"/>
        <w:left w:w="108" w:type="dxa"/>
        <w:bottom w:w="0" w:type="dxa"/>
        <w:right w:w="108" w:type="dxa"/>
      </w:tblCellMar>
    </w:tblPr>
  </w:style>
  <w:style w:type="table" w:customStyle="1" w:styleId="24">
    <w:name w:val="_Style 21"/>
    <w:basedOn w:val="12"/>
    <w:uiPriority w:val="0"/>
    <w:pPr>
      <w:widowControl w:val="0"/>
      <w:jc w:val="both"/>
    </w:pPr>
    <w:tblPr>
      <w:tblCellMar>
        <w:top w:w="0" w:type="dxa"/>
        <w:left w:w="108" w:type="dxa"/>
        <w:bottom w:w="0" w:type="dxa"/>
        <w:right w:w="108" w:type="dxa"/>
      </w:tblCellMar>
    </w:tblPr>
  </w:style>
  <w:style w:type="table" w:customStyle="1" w:styleId="25">
    <w:name w:val="_Style 22"/>
    <w:basedOn w:val="12"/>
    <w:qFormat/>
    <w:uiPriority w:val="0"/>
    <w:pPr>
      <w:widowControl w:val="0"/>
      <w:jc w:val="both"/>
    </w:pPr>
    <w:tblPr>
      <w:tblCellMar>
        <w:top w:w="0" w:type="dxa"/>
        <w:left w:w="108" w:type="dxa"/>
        <w:bottom w:w="0" w:type="dxa"/>
        <w:right w:w="108" w:type="dxa"/>
      </w:tblCellMar>
    </w:tblPr>
  </w:style>
  <w:style w:type="table" w:customStyle="1" w:styleId="26">
    <w:name w:val="_Style 23"/>
    <w:basedOn w:val="12"/>
    <w:qFormat/>
    <w:uiPriority w:val="0"/>
    <w:pPr>
      <w:widowControl w:val="0"/>
      <w:jc w:val="both"/>
    </w:pPr>
    <w:tblPr>
      <w:tblCellMar>
        <w:top w:w="0" w:type="dxa"/>
        <w:left w:w="108" w:type="dxa"/>
        <w:bottom w:w="0" w:type="dxa"/>
        <w:right w:w="108" w:type="dxa"/>
      </w:tblCellMar>
    </w:tblPr>
  </w:style>
  <w:style w:type="table" w:customStyle="1" w:styleId="27">
    <w:name w:val="_Style 24"/>
    <w:basedOn w:val="12"/>
    <w:qFormat/>
    <w:uiPriority w:val="0"/>
    <w:pPr>
      <w:widowControl w:val="0"/>
      <w:jc w:val="both"/>
    </w:pPr>
    <w:tblPr>
      <w:tblCellMar>
        <w:top w:w="0" w:type="dxa"/>
        <w:left w:w="108" w:type="dxa"/>
        <w:bottom w:w="0" w:type="dxa"/>
        <w:right w:w="108" w:type="dxa"/>
      </w:tblCellMar>
    </w:tblPr>
  </w:style>
  <w:style w:type="table" w:customStyle="1" w:styleId="28">
    <w:name w:val="_Style 25"/>
    <w:basedOn w:val="12"/>
    <w:uiPriority w:val="0"/>
    <w:pPr>
      <w:widowControl w:val="0"/>
      <w:jc w:val="both"/>
    </w:pPr>
    <w:tblPr>
      <w:tblCellMar>
        <w:top w:w="0" w:type="dxa"/>
        <w:left w:w="108" w:type="dxa"/>
        <w:bottom w:w="0" w:type="dxa"/>
        <w:right w:w="108" w:type="dxa"/>
      </w:tblCellMar>
    </w:tblPr>
  </w:style>
  <w:style w:type="table" w:customStyle="1" w:styleId="29">
    <w:name w:val="_Style 26"/>
    <w:basedOn w:val="12"/>
    <w:qFormat/>
    <w:uiPriority w:val="0"/>
    <w:pPr>
      <w:widowControl w:val="0"/>
      <w:jc w:val="both"/>
    </w:pPr>
    <w:tblPr>
      <w:tblCellMar>
        <w:top w:w="0" w:type="dxa"/>
        <w:left w:w="108" w:type="dxa"/>
        <w:bottom w:w="0" w:type="dxa"/>
        <w:right w:w="108" w:type="dxa"/>
      </w:tblCellMar>
    </w:tblPr>
  </w:style>
  <w:style w:type="paragraph" w:customStyle="1" w:styleId="30">
    <w:name w:val="WPSOffice手动目录 1"/>
    <w:uiPriority w:val="0"/>
    <w:pPr>
      <w:ind w:leftChars="0"/>
    </w:pPr>
    <w:rPr>
      <w:sz w:val="20"/>
      <w:szCs w:val="20"/>
    </w:rPr>
  </w:style>
  <w:style w:type="paragraph" w:customStyle="1" w:styleId="31">
    <w:name w:val="WPSOffice手动目录 2"/>
    <w:uiPriority w:val="0"/>
    <w:pPr>
      <w:ind w:leftChars="200"/>
    </w:pPr>
    <w:rPr>
      <w:sz w:val="20"/>
      <w:szCs w:val="20"/>
    </w:rPr>
  </w:style>
  <w:style w:type="paragraph" w:customStyle="1" w:styleId="3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Office_11.1.0.9740_F1E327BC-269C-435d-A152-05C5408002CA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2020-07-03T07:52:15Z</dcterms:created>
  <dc:creator>lwl</dc:creator>
  <cp:lastModifiedBy>lwl</cp:lastModifiedBy>
  <dcterms:modified xsi:type="dcterms:W3CDTF">2020-07-03T07:54:38Z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